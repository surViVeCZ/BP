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6B4B" w14:textId="77777777" w:rsidR="00E41BBD" w:rsidRPr="00E41BBD" w:rsidRDefault="00E41BBD" w:rsidP="00E41BBD">
      <w:r w:rsidRPr="00E41BBD">
        <w:t>Lorem ipsum dolor sit amet, consectetuer adipiscing elit. Pellentesque sapien. Aliquam id dolor. Temporibus autem quibusdam et aut officiis debitis aut rerum necessitatibus saepe eveniet ut et voluptates repudiandae sint et molestiae non recusandae. Donec ipsum massa, ullamcorper in, auctor et, scelerisque sed, est. In convallis. Fusce aliquam vestibulum ipsum. Mauris tincidunt sem sed arcu. Aliquam erat volutpat. Fusce dui leo, imperdiet in, aliquam sit amet, feugiat eu, orci. Nulla est. Duis pulvinar. Aliquam ornare wisi eu metus. In convallis. Nulla accumsan, elit sit amet varius semper, nulla mauris mollis quam, tempor suscipit diam nulla vel leo. Aliquam ante. Nulla est. Sed elit dui, pellentesque a, faucibus vel, interdum nec, diam.</w:t>
      </w:r>
    </w:p>
    <w:p w14:paraId="2C341A80" w14:textId="77777777" w:rsidR="00E41BBD" w:rsidRPr="00E41BBD" w:rsidRDefault="00E41BBD" w:rsidP="00E41BBD">
      <w:r w:rsidRPr="00E41BBD">
        <w:t>Fusce suscipit libero eget elit. Phasellus enim erat, vestibulum vel, aliquam a, posuere eu, velit. Aliquam in lorem sit amet leo accumsan lacinia. Mauris elementum mauris vitae tortor. Sed ac dolor sit amet purus malesuada congue. Duis ante orci, molestie vitae vehicula venenatis, tincidunt ac pede. Duis condimentum augue id magna semper rutrum. Nullam sapien sem, ornare ac, nonummy non, lobortis a enim. Class aptent taciti sociosqu ad litora torquent per conubia nostra, per inceptos hymenaeos. Nullam faucibus mi quis velit. Duis condimentum augue id magna semper rutrum. Mauris elementum mauris vitae tortor. Aenean id metus id velit ullamcorper pulvinar. Duis viverra diam non justo. Integer lacinia. Aliquam ante.</w:t>
      </w:r>
    </w:p>
    <w:p w14:paraId="65E97CE2" w14:textId="77777777" w:rsidR="00E41BBD" w:rsidRPr="00E41BBD" w:rsidRDefault="00E41BBD" w:rsidP="00E41BBD">
      <w:r w:rsidRPr="00E41BBD">
        <w:t>Etiam commodo dui eget wisi. Sed ut perspiciatis unde omnis iste natus error sit voluptatem accusantium doloremque laudantium, totam rem aperiam, eaque ipsa quae ab illo inventore veritatis et quasi architecto beatae vitae dicta sunt explicabo. Aenean id metus id velit ullamcorper pulvinar. Lorem ipsum dolor sit amet, consectetuer adipiscing elit. Etiam dictum tincidunt diam. Aliquam erat volutpat. Nam quis nulla. Duis bibendum, lectus ut viverra rhoncus, dolor nunc faucibus libero, eget facilisis enim ipsum id lacus. Duis condimentum augue id magna semper rutrum. Proin mattis lacinia justo. Ut enim ad minim veniam, quis nostrud exercitation ullamco laboris nisi ut aliquip ex ea commodo consequat.</w:t>
      </w:r>
    </w:p>
    <w:p w14:paraId="5BAC8CBA" w14:textId="71EB6285" w:rsidR="001632F4" w:rsidRPr="00E41BBD" w:rsidRDefault="001632F4" w:rsidP="00E41BBD"/>
    <w:sectPr w:rsidR="001632F4" w:rsidRPr="00E41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lovanseznam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Seznamsodrka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Seznamsodrka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lovanseznam"/>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Seznamsodrka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2F4"/>
    <w:rsid w:val="0029639D"/>
    <w:rsid w:val="00326F90"/>
    <w:rsid w:val="00AA1D8D"/>
    <w:rsid w:val="00B47730"/>
    <w:rsid w:val="00CB0664"/>
    <w:rsid w:val="00E41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34D65"/>
  <w14:defaultImageDpi w14:val="300"/>
  <w15:docId w15:val="{DA161619-A4E6-4256-8DF7-BA8A86BB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C693F"/>
  </w:style>
  <w:style w:type="paragraph" w:styleId="Nadpis1">
    <w:name w:val="heading 1"/>
    <w:basedOn w:val="Normln"/>
    <w:next w:val="Normln"/>
    <w:link w:val="Nadpis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
    <w:next w:val="Normln"/>
    <w:link w:val="Nadpis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E618B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E618BF"/>
  </w:style>
  <w:style w:type="paragraph" w:styleId="Zpat">
    <w:name w:val="footer"/>
    <w:basedOn w:val="Normln"/>
    <w:link w:val="ZpatChar"/>
    <w:uiPriority w:val="99"/>
    <w:unhideWhenUsed/>
    <w:rsid w:val="00E618BF"/>
    <w:pPr>
      <w:tabs>
        <w:tab w:val="center" w:pos="4680"/>
        <w:tab w:val="right" w:pos="9360"/>
      </w:tabs>
      <w:spacing w:after="0" w:line="240" w:lineRule="auto"/>
    </w:pPr>
  </w:style>
  <w:style w:type="character" w:customStyle="1" w:styleId="ZpatChar">
    <w:name w:val="Zápatí Char"/>
    <w:basedOn w:val="Standardnpsmoodstavce"/>
    <w:link w:val="Zpat"/>
    <w:uiPriority w:val="99"/>
    <w:rsid w:val="00E618BF"/>
  </w:style>
  <w:style w:type="paragraph" w:styleId="Bezmezer">
    <w:name w:val="No Spacing"/>
    <w:uiPriority w:val="1"/>
    <w:qFormat/>
    <w:rsid w:val="00FC693F"/>
    <w:pPr>
      <w:spacing w:after="0" w:line="240" w:lineRule="auto"/>
    </w:pPr>
  </w:style>
  <w:style w:type="character" w:customStyle="1" w:styleId="Nadpis1Char">
    <w:name w:val="Nadpis 1 Char"/>
    <w:basedOn w:val="Standardnpsmoodstavce"/>
    <w:link w:val="Nadpis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C693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FC693F"/>
    <w:rPr>
      <w:rFonts w:asciiTheme="majorHAnsi" w:eastAsiaTheme="majorEastAsia" w:hAnsiTheme="majorHAnsi" w:cstheme="majorBidi"/>
      <w:b/>
      <w:bCs/>
      <w:color w:val="4F81BD" w:themeColor="accent1"/>
    </w:rPr>
  </w:style>
  <w:style w:type="paragraph" w:styleId="Nzev">
    <w:name w:val="Title"/>
    <w:basedOn w:val="Normln"/>
    <w:next w:val="Normln"/>
    <w:link w:val="Nzev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nadpis">
    <w:name w:val="Subtitle"/>
    <w:basedOn w:val="Normln"/>
    <w:next w:val="Normln"/>
    <w:link w:val="Podnadpis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dpisChar">
    <w:name w:val="Podnadpis Char"/>
    <w:basedOn w:val="Standardnpsmoodstavce"/>
    <w:link w:val="Podnadpis"/>
    <w:uiPriority w:val="11"/>
    <w:rsid w:val="00FC693F"/>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FC693F"/>
    <w:pPr>
      <w:ind w:left="720"/>
      <w:contextualSpacing/>
    </w:pPr>
  </w:style>
  <w:style w:type="paragraph" w:styleId="Zkladntext">
    <w:name w:val="Body Text"/>
    <w:basedOn w:val="Normln"/>
    <w:link w:val="ZkladntextChar"/>
    <w:uiPriority w:val="99"/>
    <w:unhideWhenUsed/>
    <w:rsid w:val="00AA1D8D"/>
    <w:pPr>
      <w:spacing w:after="120"/>
    </w:pPr>
  </w:style>
  <w:style w:type="character" w:customStyle="1" w:styleId="ZkladntextChar">
    <w:name w:val="Základní text Char"/>
    <w:basedOn w:val="Standardnpsmoodstavce"/>
    <w:link w:val="Zkladntext"/>
    <w:uiPriority w:val="99"/>
    <w:rsid w:val="00AA1D8D"/>
  </w:style>
  <w:style w:type="paragraph" w:styleId="Zkladntext2">
    <w:name w:val="Body Text 2"/>
    <w:basedOn w:val="Normln"/>
    <w:link w:val="Zkladntext2Char"/>
    <w:uiPriority w:val="99"/>
    <w:unhideWhenUsed/>
    <w:rsid w:val="00AA1D8D"/>
    <w:pPr>
      <w:spacing w:after="120" w:line="480" w:lineRule="auto"/>
    </w:pPr>
  </w:style>
  <w:style w:type="character" w:customStyle="1" w:styleId="Zkladntext2Char">
    <w:name w:val="Základní text 2 Char"/>
    <w:basedOn w:val="Standardnpsmoodstavce"/>
    <w:link w:val="Zkladntext2"/>
    <w:uiPriority w:val="99"/>
    <w:rsid w:val="00AA1D8D"/>
  </w:style>
  <w:style w:type="paragraph" w:styleId="Zkladntext3">
    <w:name w:val="Body Text 3"/>
    <w:basedOn w:val="Normln"/>
    <w:link w:val="Zkladntext3Char"/>
    <w:uiPriority w:val="99"/>
    <w:unhideWhenUsed/>
    <w:rsid w:val="00AA1D8D"/>
    <w:pPr>
      <w:spacing w:after="120"/>
    </w:pPr>
    <w:rPr>
      <w:sz w:val="16"/>
      <w:szCs w:val="16"/>
    </w:rPr>
  </w:style>
  <w:style w:type="character" w:customStyle="1" w:styleId="Zkladntext3Char">
    <w:name w:val="Základní text 3 Char"/>
    <w:basedOn w:val="Standardnpsmoodstavce"/>
    <w:link w:val="Zkladntext3"/>
    <w:uiPriority w:val="99"/>
    <w:rsid w:val="00AA1D8D"/>
    <w:rPr>
      <w:sz w:val="16"/>
      <w:szCs w:val="16"/>
    </w:rPr>
  </w:style>
  <w:style w:type="paragraph" w:styleId="Seznam">
    <w:name w:val="List"/>
    <w:basedOn w:val="Normln"/>
    <w:uiPriority w:val="99"/>
    <w:unhideWhenUsed/>
    <w:rsid w:val="00AA1D8D"/>
    <w:pPr>
      <w:ind w:left="360" w:hanging="360"/>
      <w:contextualSpacing/>
    </w:pPr>
  </w:style>
  <w:style w:type="paragraph" w:styleId="Seznam2">
    <w:name w:val="List 2"/>
    <w:basedOn w:val="Normln"/>
    <w:uiPriority w:val="99"/>
    <w:unhideWhenUsed/>
    <w:rsid w:val="00326F90"/>
    <w:pPr>
      <w:ind w:left="720" w:hanging="360"/>
      <w:contextualSpacing/>
    </w:pPr>
  </w:style>
  <w:style w:type="paragraph" w:styleId="Seznam3">
    <w:name w:val="List 3"/>
    <w:basedOn w:val="Normln"/>
    <w:uiPriority w:val="99"/>
    <w:unhideWhenUsed/>
    <w:rsid w:val="00326F90"/>
    <w:pPr>
      <w:ind w:left="1080" w:hanging="360"/>
      <w:contextualSpacing/>
    </w:pPr>
  </w:style>
  <w:style w:type="paragraph" w:styleId="Seznamsodrkami">
    <w:name w:val="List Bullet"/>
    <w:basedOn w:val="Normln"/>
    <w:uiPriority w:val="99"/>
    <w:unhideWhenUsed/>
    <w:rsid w:val="00326F90"/>
    <w:pPr>
      <w:numPr>
        <w:numId w:val="1"/>
      </w:numPr>
      <w:contextualSpacing/>
    </w:pPr>
  </w:style>
  <w:style w:type="paragraph" w:styleId="Seznamsodrkami2">
    <w:name w:val="List Bullet 2"/>
    <w:basedOn w:val="Normln"/>
    <w:uiPriority w:val="99"/>
    <w:unhideWhenUsed/>
    <w:rsid w:val="00326F90"/>
    <w:pPr>
      <w:numPr>
        <w:numId w:val="2"/>
      </w:numPr>
      <w:contextualSpacing/>
    </w:pPr>
  </w:style>
  <w:style w:type="paragraph" w:styleId="Seznamsodrkami3">
    <w:name w:val="List Bullet 3"/>
    <w:basedOn w:val="Normln"/>
    <w:uiPriority w:val="99"/>
    <w:unhideWhenUsed/>
    <w:rsid w:val="00326F90"/>
    <w:pPr>
      <w:numPr>
        <w:numId w:val="3"/>
      </w:numPr>
      <w:contextualSpacing/>
    </w:pPr>
  </w:style>
  <w:style w:type="paragraph" w:styleId="slovanseznam">
    <w:name w:val="List Number"/>
    <w:basedOn w:val="Normln"/>
    <w:uiPriority w:val="99"/>
    <w:unhideWhenUsed/>
    <w:rsid w:val="00326F90"/>
    <w:pPr>
      <w:numPr>
        <w:numId w:val="5"/>
      </w:numPr>
      <w:contextualSpacing/>
    </w:pPr>
  </w:style>
  <w:style w:type="paragraph" w:styleId="slovanseznam2">
    <w:name w:val="List Number 2"/>
    <w:basedOn w:val="Normln"/>
    <w:uiPriority w:val="99"/>
    <w:unhideWhenUsed/>
    <w:rsid w:val="0029639D"/>
    <w:pPr>
      <w:numPr>
        <w:numId w:val="6"/>
      </w:numPr>
      <w:contextualSpacing/>
    </w:pPr>
  </w:style>
  <w:style w:type="paragraph" w:styleId="slovanseznam3">
    <w:name w:val="List Number 3"/>
    <w:basedOn w:val="Normln"/>
    <w:uiPriority w:val="99"/>
    <w:unhideWhenUsed/>
    <w:rsid w:val="0029639D"/>
    <w:pPr>
      <w:numPr>
        <w:numId w:val="7"/>
      </w:numPr>
      <w:contextualSpacing/>
    </w:pPr>
  </w:style>
  <w:style w:type="paragraph" w:styleId="Pokraovnseznamu">
    <w:name w:val="List Continue"/>
    <w:basedOn w:val="Normln"/>
    <w:uiPriority w:val="99"/>
    <w:unhideWhenUsed/>
    <w:rsid w:val="0029639D"/>
    <w:pPr>
      <w:spacing w:after="120"/>
      <w:ind w:left="360"/>
      <w:contextualSpacing/>
    </w:pPr>
  </w:style>
  <w:style w:type="paragraph" w:styleId="Pokraovnseznamu2">
    <w:name w:val="List Continue 2"/>
    <w:basedOn w:val="Normln"/>
    <w:uiPriority w:val="99"/>
    <w:unhideWhenUsed/>
    <w:rsid w:val="0029639D"/>
    <w:pPr>
      <w:spacing w:after="120"/>
      <w:ind w:left="720"/>
      <w:contextualSpacing/>
    </w:pPr>
  </w:style>
  <w:style w:type="paragraph" w:styleId="Pokraovnseznamu3">
    <w:name w:val="List Continue 3"/>
    <w:basedOn w:val="Normln"/>
    <w:uiPriority w:val="99"/>
    <w:unhideWhenUsed/>
    <w:rsid w:val="0029639D"/>
    <w:pPr>
      <w:spacing w:after="120"/>
      <w:ind w:left="1080"/>
      <w:contextualSpacing/>
    </w:pPr>
  </w:style>
  <w:style w:type="paragraph" w:styleId="Textmakra">
    <w:name w:val="macro"/>
    <w:link w:val="Textmakra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kraChar">
    <w:name w:val="Text makra Char"/>
    <w:basedOn w:val="Standardnpsmoodstavce"/>
    <w:link w:val="Textmakra"/>
    <w:uiPriority w:val="99"/>
    <w:rsid w:val="0029639D"/>
    <w:rPr>
      <w:rFonts w:ascii="Courier" w:hAnsi="Courier"/>
      <w:sz w:val="20"/>
      <w:szCs w:val="20"/>
    </w:rPr>
  </w:style>
  <w:style w:type="paragraph" w:styleId="Citt">
    <w:name w:val="Quote"/>
    <w:basedOn w:val="Normln"/>
    <w:next w:val="Normln"/>
    <w:link w:val="CittChar"/>
    <w:uiPriority w:val="29"/>
    <w:qFormat/>
    <w:rsid w:val="00FC693F"/>
    <w:rPr>
      <w:i/>
      <w:iCs/>
      <w:color w:val="000000" w:themeColor="text1"/>
    </w:rPr>
  </w:style>
  <w:style w:type="character" w:customStyle="1" w:styleId="CittChar">
    <w:name w:val="Citát Char"/>
    <w:basedOn w:val="Standardnpsmoodstavce"/>
    <w:link w:val="Citt"/>
    <w:uiPriority w:val="29"/>
    <w:rsid w:val="00FC693F"/>
    <w:rPr>
      <w:i/>
      <w:iCs/>
      <w:color w:val="000000" w:themeColor="text1"/>
    </w:rPr>
  </w:style>
  <w:style w:type="character" w:customStyle="1" w:styleId="Nadpis4Char">
    <w:name w:val="Nadpis 4 Char"/>
    <w:basedOn w:val="Standardnpsmoodstavce"/>
    <w:link w:val="Nadpis4"/>
    <w:uiPriority w:val="9"/>
    <w:semiHidden/>
    <w:rsid w:val="00FC693F"/>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FC693F"/>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FC693F"/>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FC693F"/>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FC693F"/>
    <w:rPr>
      <w:rFonts w:asciiTheme="majorHAnsi" w:eastAsiaTheme="majorEastAsia" w:hAnsiTheme="majorHAnsi" w:cstheme="majorBidi"/>
      <w:color w:val="4F81BD" w:themeColor="accent1"/>
      <w:sz w:val="20"/>
      <w:szCs w:val="20"/>
    </w:rPr>
  </w:style>
  <w:style w:type="character" w:customStyle="1" w:styleId="Nadpis9Char">
    <w:name w:val="Nadpis 9 Char"/>
    <w:basedOn w:val="Standardnpsmoodstavce"/>
    <w:link w:val="Nadpis9"/>
    <w:uiPriority w:val="9"/>
    <w:semiHidden/>
    <w:rsid w:val="00FC693F"/>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FC693F"/>
    <w:pPr>
      <w:spacing w:line="240" w:lineRule="auto"/>
    </w:pPr>
    <w:rPr>
      <w:b/>
      <w:bCs/>
      <w:color w:val="4F81BD" w:themeColor="accent1"/>
      <w:sz w:val="18"/>
      <w:szCs w:val="18"/>
    </w:rPr>
  </w:style>
  <w:style w:type="character" w:styleId="Siln">
    <w:name w:val="Strong"/>
    <w:basedOn w:val="Standardnpsmoodstavce"/>
    <w:uiPriority w:val="22"/>
    <w:qFormat/>
    <w:rsid w:val="00FC693F"/>
    <w:rPr>
      <w:b/>
      <w:bCs/>
    </w:rPr>
  </w:style>
  <w:style w:type="character" w:styleId="Zdraznn">
    <w:name w:val="Emphasis"/>
    <w:basedOn w:val="Standardnpsmoodstavce"/>
    <w:uiPriority w:val="20"/>
    <w:qFormat/>
    <w:rsid w:val="00FC693F"/>
    <w:rPr>
      <w:i/>
      <w:iCs/>
    </w:rPr>
  </w:style>
  <w:style w:type="paragraph" w:styleId="Vrazncitt">
    <w:name w:val="Intense Quote"/>
    <w:basedOn w:val="Normln"/>
    <w:next w:val="Normln"/>
    <w:link w:val="Vrazncit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FC693F"/>
    <w:rPr>
      <w:b/>
      <w:bCs/>
      <w:i/>
      <w:iCs/>
      <w:color w:val="4F81BD" w:themeColor="accent1"/>
    </w:rPr>
  </w:style>
  <w:style w:type="character" w:styleId="Zdraznnjemn">
    <w:name w:val="Subtle Emphasis"/>
    <w:basedOn w:val="Standardnpsmoodstavce"/>
    <w:uiPriority w:val="19"/>
    <w:qFormat/>
    <w:rsid w:val="00FC693F"/>
    <w:rPr>
      <w:i/>
      <w:iCs/>
      <w:color w:val="808080" w:themeColor="text1" w:themeTint="7F"/>
    </w:rPr>
  </w:style>
  <w:style w:type="character" w:styleId="Zdraznnintenzivn">
    <w:name w:val="Intense Emphasis"/>
    <w:basedOn w:val="Standardnpsmoodstavce"/>
    <w:uiPriority w:val="21"/>
    <w:qFormat/>
    <w:rsid w:val="00FC693F"/>
    <w:rPr>
      <w:b/>
      <w:bCs/>
      <w:i/>
      <w:iCs/>
      <w:color w:val="4F81BD" w:themeColor="accent1"/>
    </w:rPr>
  </w:style>
  <w:style w:type="character" w:styleId="Odkazjemn">
    <w:name w:val="Subtle Reference"/>
    <w:basedOn w:val="Standardnpsmoodstavce"/>
    <w:uiPriority w:val="31"/>
    <w:qFormat/>
    <w:rsid w:val="00FC693F"/>
    <w:rPr>
      <w:smallCaps/>
      <w:color w:val="C0504D" w:themeColor="accent2"/>
      <w:u w:val="single"/>
    </w:rPr>
  </w:style>
  <w:style w:type="character" w:styleId="Odkazintenzivn">
    <w:name w:val="Intense Reference"/>
    <w:basedOn w:val="Standardnpsmoodstavce"/>
    <w:uiPriority w:val="32"/>
    <w:qFormat/>
    <w:rsid w:val="00FC693F"/>
    <w:rPr>
      <w:b/>
      <w:bCs/>
      <w:smallCaps/>
      <w:color w:val="C0504D" w:themeColor="accent2"/>
      <w:spacing w:val="5"/>
      <w:u w:val="single"/>
    </w:rPr>
  </w:style>
  <w:style w:type="character" w:styleId="Nzevknihy">
    <w:name w:val="Book Title"/>
    <w:basedOn w:val="Standardnpsmoodstavce"/>
    <w:uiPriority w:val="33"/>
    <w:qFormat/>
    <w:rsid w:val="00FC693F"/>
    <w:rPr>
      <w:b/>
      <w:bCs/>
      <w:smallCaps/>
      <w:spacing w:val="5"/>
    </w:rPr>
  </w:style>
  <w:style w:type="paragraph" w:styleId="Nadpisobsahu">
    <w:name w:val="TOC Heading"/>
    <w:basedOn w:val="Nadpis1"/>
    <w:next w:val="Normln"/>
    <w:uiPriority w:val="39"/>
    <w:semiHidden/>
    <w:unhideWhenUsed/>
    <w:qFormat/>
    <w:rsid w:val="00FC693F"/>
    <w:pPr>
      <w:outlineLvl w:val="9"/>
    </w:pPr>
  </w:style>
  <w:style w:type="table" w:styleId="Mkatabulky">
    <w:name w:val="Table Grid"/>
    <w:basedOn w:val="Normlntabulka"/>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
    <w:name w:val="Light Shading"/>
    <w:basedOn w:val="Normlntabulka"/>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tnovnzvraznn2">
    <w:name w:val="Light Shading Accent 2"/>
    <w:basedOn w:val="Normlntabulka"/>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tlstnovnzvraznn3">
    <w:name w:val="Light Shading Accent 3"/>
    <w:basedOn w:val="Normlntabulka"/>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tlstnovnzvraznn4">
    <w:name w:val="Light Shading Accent 4"/>
    <w:basedOn w:val="Normlntabulka"/>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tlstnovnzvraznn5">
    <w:name w:val="Light Shading Accent 5"/>
    <w:basedOn w:val="Normlntabulka"/>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vtlstnovnzvraznn6">
    <w:name w:val="Light Shading Accent 6"/>
    <w:basedOn w:val="Normlntabulka"/>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vtlseznam">
    <w:name w:val="Light List"/>
    <w:basedOn w:val="Normlntabulka"/>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vtlseznamzvraznn2">
    <w:name w:val="Light List Accent 2"/>
    <w:basedOn w:val="Normlntabulka"/>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vtlseznamzvraznn3">
    <w:name w:val="Light List Accent 3"/>
    <w:basedOn w:val="Normlntabulka"/>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vtlseznamzvraznn4">
    <w:name w:val="Light List Accent 4"/>
    <w:basedOn w:val="Normlntabulka"/>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vtlseznamzvraznn5">
    <w:name w:val="Light List Accent 5"/>
    <w:basedOn w:val="Normlntabulka"/>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vtlseznamzvraznn6">
    <w:name w:val="Light List Accent 6"/>
    <w:basedOn w:val="Normlntabulka"/>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vtlmka">
    <w:name w:val="Light Grid"/>
    <w:basedOn w:val="Normlntabulka"/>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vtlmkazvraznn2">
    <w:name w:val="Light Grid Accent 2"/>
    <w:basedOn w:val="Normlntabulka"/>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vtlmkazvraznn3">
    <w:name w:val="Light Grid Accent 3"/>
    <w:basedOn w:val="Normlntabulka"/>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vtlmkazvraznn4">
    <w:name w:val="Light Grid Accent 4"/>
    <w:basedOn w:val="Normlntabulka"/>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vtlmkazvraznn5">
    <w:name w:val="Light Grid Accent 5"/>
    <w:basedOn w:val="Normlntabulka"/>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vtlmkazvraznn6">
    <w:name w:val="Light Grid Accent 6"/>
    <w:basedOn w:val="Normlntabulka"/>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tednstnovn1">
    <w:name w:val="Medium Shading 1"/>
    <w:basedOn w:val="Normlntabulka"/>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eznam1">
    <w:name w:val="Medium List 1"/>
    <w:basedOn w:val="Normlntabulka"/>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tednseznam1zvraznn2">
    <w:name w:val="Medium List 1 Accent 2"/>
    <w:basedOn w:val="Normlntabulka"/>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Stednseznam1zvraznn3">
    <w:name w:val="Medium List 1 Accent 3"/>
    <w:basedOn w:val="Normlntabulka"/>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tednseznam1zvraznn4">
    <w:name w:val="Medium List 1 Accent 4"/>
    <w:basedOn w:val="Normlntabulka"/>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Stednseznam1zvraznn5">
    <w:name w:val="Medium List 1 Accent 5"/>
    <w:basedOn w:val="Normlntabulka"/>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tednseznam1zvraznn6">
    <w:name w:val="Medium List 1 Accent 6"/>
    <w:basedOn w:val="Normlntabulka"/>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Stednseznam2">
    <w:name w:val="Medium List 2"/>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mka1">
    <w:name w:val="Medium Grid 1"/>
    <w:basedOn w:val="Normlntabulka"/>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tednmka1zvraznn2">
    <w:name w:val="Medium Grid 1 Accent 2"/>
    <w:basedOn w:val="Normlntabulka"/>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tednmka1zvraznn3">
    <w:name w:val="Medium Grid 1 Accent 3"/>
    <w:basedOn w:val="Normlntabulka"/>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tednmka1zvraznn4">
    <w:name w:val="Medium Grid 1 Accent 4"/>
    <w:basedOn w:val="Normlntabulka"/>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tednmka1zvraznn5">
    <w:name w:val="Medium Grid 1 Accent 5"/>
    <w:basedOn w:val="Normlntabulka"/>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tednmka1zvraznn6">
    <w:name w:val="Medium Grid 1 Accent 6"/>
    <w:basedOn w:val="Normlntabulka"/>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tednmka2">
    <w:name w:val="Medium Grid 2"/>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tednmka3zvraznn2">
    <w:name w:val="Medium Grid 3 Accent 2"/>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Stednmka3zvraznn3">
    <w:name w:val="Medium Grid 3 Accent 3"/>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tednmka3zvraznn4">
    <w:name w:val="Medium Grid 3 Accent 4"/>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tednmka3zvraznn5">
    <w:name w:val="Medium Grid 3 Accent 5"/>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tednmka3zvraznn6">
    <w:name w:val="Medium Grid 3 Accent 6"/>
    <w:basedOn w:val="Normlntabulka"/>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mavseznam">
    <w:name w:val="Dark List"/>
    <w:basedOn w:val="Normlntabulka"/>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mavseznamzvraznn2">
    <w:name w:val="Dark List Accent 2"/>
    <w:basedOn w:val="Normlntabulka"/>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mavseznamzvraznn3">
    <w:name w:val="Dark List Accent 3"/>
    <w:basedOn w:val="Normlntabulka"/>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mavseznamzvraznn4">
    <w:name w:val="Dark List Accent 4"/>
    <w:basedOn w:val="Normlntabulka"/>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Tmavseznamzvraznn5">
    <w:name w:val="Dark List Accent 5"/>
    <w:basedOn w:val="Normlntabulka"/>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Tmavseznamzvraznn6">
    <w:name w:val="Dark List Accent 6"/>
    <w:basedOn w:val="Normlntabulka"/>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revnstnovn">
    <w:name w:val="Colorful Shading"/>
    <w:basedOn w:val="Normlntabul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revnstnovnzvraznn4">
    <w:name w:val="Colorful Shading Accent 4"/>
    <w:basedOn w:val="Normlntabulka"/>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Barevnseznam">
    <w:name w:val="Colorful List"/>
    <w:basedOn w:val="Normlntabulka"/>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Barevnseznamzvraznn2">
    <w:name w:val="Colorful List Accent 2"/>
    <w:basedOn w:val="Normlntabulka"/>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Barevnseznamzvraznn3">
    <w:name w:val="Colorful List Accent 3"/>
    <w:basedOn w:val="Normlntabulka"/>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arevnseznamzvraznn4">
    <w:name w:val="Colorful List Accent 4"/>
    <w:basedOn w:val="Normlntabulka"/>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arevnseznamzvraznn5">
    <w:name w:val="Colorful List Accent 5"/>
    <w:basedOn w:val="Normlntabulka"/>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arevnseznamzvraznn6">
    <w:name w:val="Colorful List Accent 6"/>
    <w:basedOn w:val="Normlntabulka"/>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Barevnmka">
    <w:name w:val="Colorful Grid"/>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Barevnmkazvraznn2">
    <w:name w:val="Colorful Grid Accent 2"/>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Barevnmkazvraznn3">
    <w:name w:val="Colorful Grid Accent 3"/>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Barevnmkazvraznn4">
    <w:name w:val="Colorful Grid Accent 4"/>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Barevnmkazvraznn5">
    <w:name w:val="Colorful Grid Accent 5"/>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Barevnmkazvraznn6">
    <w:name w:val="Colorful Grid Accent 6"/>
    <w:basedOn w:val="Normlntabulka"/>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lnweb">
    <w:name w:val="Normal (Web)"/>
    <w:basedOn w:val="Normln"/>
    <w:uiPriority w:val="99"/>
    <w:semiHidden/>
    <w:unhideWhenUsed/>
    <w:rsid w:val="00E41BBD"/>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571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Pouč Petr (221713)</cp:lastModifiedBy>
  <cp:revision>2</cp:revision>
  <dcterms:created xsi:type="dcterms:W3CDTF">2013-12-23T23:15:00Z</dcterms:created>
  <dcterms:modified xsi:type="dcterms:W3CDTF">2022-02-15T10:35:00Z</dcterms:modified>
  <cp:category/>
</cp:coreProperties>
</file>