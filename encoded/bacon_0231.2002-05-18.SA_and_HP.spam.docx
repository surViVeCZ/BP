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c="http://schemas.openxmlformats.org/markup-compatibility/2006" xmlns:w="http://schemas.openxmlformats.org/wordprocessingml/2006/main" xmlns:wpc="http://schemas.microsoft.com/office/word/2010/wordprocessingCanvas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16sdtdh="http://schemas.microsoft.com/office/word/2020/wordml/sdtdatahash" mc:Ignorable="w14 wp14">
  <w:body>
    <w:p>
      <w:r>
        <w:rPr/>
        <w:t xml:space="preserve">Subject: </w:t>
      </w:r>
      <w:r>
        <w:rPr/>
        <w:t xml:space="preserve">financial </w:t>
      </w:r>
      <w:r>
        <w:rPr>
          <w:rStyle w:val="baconstyle"/>
        </w:rPr>
        <w:t xml:space="preserve">freedom </w:t>
      </w:r>
    </w:p>
    <w:p>
      <w:r>
        <w:rPr>
          <w:rStyle w:val="baconstyle"/>
        </w:rPr>
        <w:t xml:space="preserve">dear </w:t>
      </w:r>
      <w:r>
        <w:rPr>
          <w:rStyle w:val="baconstyle"/>
        </w:rPr>
        <w:t xml:space="preserve">friend </w:t>
      </w:r>
      <w:r>
        <w:rPr>
          <w:rStyle w:val="baconstyle"/>
        </w:rPr>
        <w:t xml:space="preserve">, </w:t>
      </w:r>
    </w:p>
    <w:p>
      <w:r>
        <w:rPr/>
        <w:t xml:space="preserve">how </w:t>
      </w:r>
      <w:r>
        <w:rPr/>
        <w:t xml:space="preserve">would </w:t>
      </w:r>
      <w:r>
        <w:rPr/>
        <w:t xml:space="preserve">you </w:t>
      </w:r>
      <w:r>
        <w:rPr/>
        <w:t xml:space="preserve">like </w:t>
      </w:r>
      <w:r>
        <w:rPr/>
        <w:t xml:space="preserve">to </w:t>
      </w:r>
      <w:r>
        <w:rPr>
          <w:rStyle w:val="baconstyle"/>
        </w:rPr>
        <w:t xml:space="preserve">make </w:t>
      </w:r>
      <w:r>
        <w:rPr>
          <w:rStyle w:val="baconstyle"/>
        </w:rPr>
        <w:t xml:space="preserve">$ </w:t>
      </w:r>
      <w:r>
        <w:rPr/>
        <w:t xml:space="preserve">50 </w:t>
      </w:r>
      <w:r>
        <w:rPr>
          <w:rStyle w:val="baconstyle"/>
        </w:rPr>
        <w:t xml:space="preserve">, </w:t>
      </w:r>
      <w:r>
        <w:rPr/>
        <w:t xml:space="preserve">000 </w:t>
      </w:r>
      <w:r>
        <w:rPr>
          <w:rStyle w:val="baconstyle"/>
        </w:rPr>
        <w:t xml:space="preserve">in </w:t>
      </w:r>
      <w:r>
        <w:rPr/>
        <w:t xml:space="preserve">the </w:t>
      </w:r>
      <w:r>
        <w:rPr>
          <w:rStyle w:val="baconstyle"/>
        </w:rPr>
        <w:t xml:space="preserve">next </w:t>
      </w:r>
      <w:r>
        <w:rPr>
          <w:rStyle w:val="baconstyle"/>
        </w:rPr>
        <w:t xml:space="preserve">90 </w:t>
      </w:r>
      <w:r>
        <w:rPr/>
        <w:t xml:space="preserve">days </w:t>
      </w:r>
      <w:r>
        <w:rPr/>
        <w:t xml:space="preserve">? </w:t>
      </w:r>
      <w:r>
        <w:rPr/>
        <w:t xml:space="preserve">sounds </w:t>
      </w:r>
      <w:r>
        <w:rPr/>
        <w:t xml:space="preserve">impossible </w:t>
      </w:r>
      <w:r>
        <w:rPr/>
        <w:t xml:space="preserve">? </w:t>
      </w:r>
    </w:p>
    <w:p>
      <w:r>
        <w:rPr/>
        <w:t xml:space="preserve">i </w:t>
      </w:r>
      <w:r>
        <w:rPr/>
        <w:t xml:space="preserve">guarantee </w:t>
      </w:r>
      <w:r>
        <w:rPr/>
        <w:t xml:space="preserve">that </w:t>
      </w:r>
      <w:r>
        <w:rPr>
          <w:rStyle w:val="baconstyle"/>
        </w:rPr>
        <w:t xml:space="preserve">it </w:t>
      </w:r>
      <w:r>
        <w:rPr>
          <w:rStyle w:val="baconstyle"/>
        </w:rPr>
        <w:t xml:space="preserve">' </w:t>
      </w:r>
      <w:r>
        <w:rPr/>
        <w:t xml:space="preserve">s </w:t>
      </w:r>
      <w:r>
        <w:rPr>
          <w:rStyle w:val="baconstyle"/>
        </w:rPr>
        <w:t xml:space="preserve">true </w:t>
      </w:r>
      <w:r>
        <w:rPr>
          <w:rStyle w:val="baconstyle"/>
        </w:rPr>
        <w:t xml:space="preserve">, </w:t>
      </w:r>
      <w:r>
        <w:rPr/>
        <w:t xml:space="preserve">and </w:t>
      </w:r>
      <w:r>
        <w:rPr/>
        <w:t xml:space="preserve">you </w:t>
      </w:r>
      <w:r>
        <w:rPr>
          <w:rStyle w:val="baconstyle"/>
        </w:rPr>
        <w:t xml:space="preserve">can </w:t>
      </w:r>
      <w:r>
        <w:rPr/>
        <w:t xml:space="preserve">do </w:t>
      </w:r>
      <w:r>
        <w:rPr>
          <w:rStyle w:val="baconstyle"/>
        </w:rPr>
        <w:t xml:space="preserve">it </w:t>
      </w:r>
      <w:r>
        <w:rPr>
          <w:rStyle w:val="baconstyle"/>
        </w:rPr>
        <w:t xml:space="preserve">. </w:t>
      </w:r>
      <w:r>
        <w:rPr/>
        <w:t xml:space="preserve">i </w:t>
      </w:r>
      <w:r>
        <w:rPr>
          <w:rStyle w:val="baconstyle"/>
        </w:rPr>
        <w:t xml:space="preserve">' </w:t>
      </w:r>
      <w:r>
        <w:rPr/>
        <w:t xml:space="preserve">m </w:t>
      </w:r>
      <w:r>
        <w:rPr/>
        <w:t xml:space="preserve">sure </w:t>
      </w:r>
      <w:r>
        <w:rPr>
          <w:rStyle w:val="baconstyle"/>
        </w:rPr>
        <w:t xml:space="preserve">you </w:t>
      </w:r>
      <w:r>
        <w:rPr/>
        <w:t xml:space="preserve">would </w:t>
      </w:r>
      <w:r>
        <w:rPr/>
        <w:t xml:space="preserve">like </w:t>
      </w:r>
      <w:r>
        <w:rPr/>
        <w:t xml:space="preserve">an </w:t>
      </w:r>
    </w:p>
    <w:p>
      <w:r>
        <w:rPr>
          <w:rStyle w:val="baconstyle"/>
        </w:rPr>
        <w:t xml:space="preserve">extra </w:t>
      </w:r>
      <w:r>
        <w:rPr/>
        <w:t xml:space="preserve">$ </w:t>
      </w:r>
      <w:r>
        <w:rPr/>
        <w:t xml:space="preserve">50 </w:t>
      </w:r>
      <w:r>
        <w:rPr>
          <w:rStyle w:val="baconstyle"/>
        </w:rPr>
        <w:t xml:space="preserve">, </w:t>
      </w:r>
      <w:r>
        <w:rPr/>
        <w:t xml:space="preserve">000 </w:t>
      </w:r>
      <w:r>
        <w:rPr/>
        <w:t xml:space="preserve">to </w:t>
      </w:r>
      <w:r>
        <w:rPr/>
        <w:t xml:space="preserve">spend </w:t>
      </w:r>
      <w:r>
        <w:rPr>
          <w:rStyle w:val="baconstyle"/>
        </w:rPr>
        <w:t xml:space="preserve">. </w:t>
      </w:r>
      <w:r>
        <w:rPr>
          <w:rStyle w:val="baconstyle"/>
        </w:rPr>
        <w:t xml:space="preserve">for </w:t>
      </w:r>
      <w:r>
        <w:rPr/>
        <w:t xml:space="preserve">more </w:t>
      </w:r>
      <w:r>
        <w:rPr/>
        <w:t xml:space="preserve">information </w:t>
      </w:r>
      <w:r>
        <w:rPr>
          <w:rStyle w:val="baconstyle"/>
        </w:rPr>
        <w:t xml:space="preserve">, </w:t>
      </w:r>
      <w:r>
        <w:rPr/>
        <w:t xml:space="preserve">please </w:t>
      </w:r>
      <w:r>
        <w:rPr>
          <w:rStyle w:val="baconstyle"/>
        </w:rPr>
        <w:t xml:space="preserve">visit </w:t>
      </w:r>
      <w:r>
        <w:rPr>
          <w:rStyle w:val="baconstyle"/>
        </w:rPr>
        <w:t xml:space="preserve">the </w:t>
      </w:r>
      <w:r>
        <w:rPr>
          <w:rStyle w:val="baconstyle"/>
        </w:rPr>
        <w:t xml:space="preserve">website </w:t>
      </w:r>
    </w:p>
    <w:p>
      <w:r>
        <w:rPr>
          <w:rStyle w:val="baconstyle"/>
        </w:rPr>
        <w:t xml:space="preserve">below </w:t>
      </w:r>
      <w:r>
        <w:rPr>
          <w:rStyle w:val="baconstyle"/>
        </w:rPr>
        <w:t xml:space="preserve">. </w:t>
      </w:r>
    </w:p>
    <w:p>
      <w:r>
        <w:rPr/>
        <w:t xml:space="preserve">if </w:t>
      </w:r>
      <w:r>
        <w:rPr/>
        <w:t xml:space="preserve">the </w:t>
      </w:r>
      <w:r>
        <w:rPr/>
        <w:t xml:space="preserve">above </w:t>
      </w:r>
      <w:r>
        <w:rPr/>
        <w:t xml:space="preserve">link </w:t>
      </w:r>
      <w:r>
        <w:rPr/>
        <w:t xml:space="preserve">does </w:t>
      </w:r>
      <w:r>
        <w:rPr/>
        <w:t xml:space="preserve">not </w:t>
      </w:r>
      <w:r>
        <w:rPr/>
        <w:t xml:space="preserve">work </w:t>
      </w:r>
      <w:r>
        <w:rPr/>
        <w:t xml:space="preserve">, </w:t>
      </w:r>
      <w:r>
        <w:rPr/>
        <w:t xml:space="preserve">please </w:t>
      </w:r>
      <w:r>
        <w:rPr/>
        <w:t xml:space="preserve">copy </w:t>
      </w:r>
      <w:r>
        <w:rPr/>
        <w:t xml:space="preserve">the </w:t>
      </w:r>
      <w:r>
        <w:rPr/>
        <w:t xml:space="preserve">address </w:t>
      </w:r>
      <w:r>
        <w:rPr/>
        <w:t xml:space="preserve">and </w:t>
      </w:r>
      <w:r>
        <w:rPr/>
        <w:t xml:space="preserve">paste </w:t>
      </w:r>
      <w:r>
        <w:rPr/>
        <w:t xml:space="preserve">it </w:t>
      </w:r>
      <w:r>
        <w:rPr/>
        <w:t xml:space="preserve">into </w:t>
      </w:r>
    </w:p>
    <w:p>
      <w:r>
        <w:rPr/>
        <w:t xml:space="preserve">your </w:t>
      </w:r>
      <w:r>
        <w:rPr/>
        <w:t xml:space="preserve">web </w:t>
      </w:r>
      <w:r>
        <w:rPr/>
        <w:t xml:space="preserve">browser </w:t>
      </w:r>
      <w:r>
        <w:rPr/>
        <w:t xml:space="preserve">. </w:t>
      </w:r>
    </w:p>
    <w:p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least </w:t>
      </w:r>
      <w:r>
        <w:rPr/>
        <w:t xml:space="preserve">take </w:t>
      </w:r>
      <w:r>
        <w:rPr/>
        <w:t xml:space="preserve">a </w:t>
      </w:r>
      <w:r>
        <w:rPr/>
        <w:t xml:space="preserve">minute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what </w:t>
      </w:r>
      <w:r>
        <w:rPr/>
        <w:t xml:space="preserve">is </w:t>
      </w:r>
      <w:r>
        <w:rPr/>
        <w:t xml:space="preserve">on </w:t>
      </w:r>
      <w:r>
        <w:rPr/>
        <w:t xml:space="preserve">the </w:t>
      </w:r>
      <w:r>
        <w:rPr/>
        <w:t xml:space="preserve">site </w:t>
      </w:r>
      <w:r>
        <w:rPr/>
        <w:t xml:space="preserve">, </w:t>
      </w:r>
      <w:r>
        <w:rPr/>
        <w:t xml:space="preserve">it </w:t>
      </w:r>
      <w:r>
        <w:rPr/>
        <w:t xml:space="preserve">may </w:t>
      </w:r>
    </w:p>
    <w:p>
      <w:r>
        <w:rPr/>
        <w:t xml:space="preserve">change </w:t>
      </w:r>
      <w:r>
        <w:rPr/>
        <w:t xml:space="preserve">your </w:t>
      </w:r>
      <w:r>
        <w:rPr/>
        <w:t xml:space="preserve">life </w:t>
      </w:r>
      <w:r>
        <w:rPr/>
        <w:t xml:space="preserve">forever </w:t>
      </w:r>
      <w:r>
        <w:rPr/>
        <w:t xml:space="preserve">. </w:t>
      </w:r>
    </w:p>
    <w:p>
      <w:r>
        <w:rPr/>
        <w:t xml:space="preserve">note </w:t>
      </w:r>
      <w:r>
        <w:rPr/>
        <w:t xml:space="preserve">: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an </w:t>
      </w:r>
      <w:r>
        <w:rPr/>
        <w:t xml:space="preserve">unsolicited </w:t>
      </w:r>
      <w:r>
        <w:rPr/>
        <w:t xml:space="preserve">e </w:t>
      </w:r>
      <w:r>
        <w:rPr/>
        <w:t xml:space="preserve">- </w:t>
      </w:r>
      <w:r>
        <w:rPr/>
        <w:t xml:space="preserve">mail </w:t>
      </w:r>
      <w:r>
        <w:rPr/>
        <w:t xml:space="preserve">. </w:t>
      </w:r>
      <w:r>
        <w:rPr/>
        <w:t xml:space="preserve">by </w:t>
      </w:r>
      <w:r>
        <w:rPr/>
        <w:t xml:space="preserve">request </w:t>
      </w:r>
      <w:r>
        <w:rPr/>
        <w:t xml:space="preserve">, </w:t>
      </w:r>
    </w:p>
    <w:p>
      <w:r>
        <w:rPr/>
        <w:t xml:space="preserve">your </w:t>
      </w:r>
      <w:r>
        <w:rPr/>
        <w:t xml:space="preserve">e </w:t>
      </w:r>
      <w:r>
        <w:rPr/>
        <w:t xml:space="preserve">- </w:t>
      </w:r>
      <w:r>
        <w:rPr/>
        <w:t xml:space="preserve">mail </w:t>
      </w:r>
      <w:r>
        <w:rPr/>
        <w:t xml:space="preserve">address </w:t>
      </w:r>
      <w:r>
        <w:rPr/>
        <w:t xml:space="preserve">has </w:t>
      </w:r>
      <w:r>
        <w:rPr/>
        <w:t xml:space="preserve">been </w:t>
      </w:r>
      <w:r>
        <w:rPr/>
        <w:t xml:space="preserve">verified </w:t>
      </w:r>
      <w:r>
        <w:rPr/>
        <w:t xml:space="preserve">by </w:t>
      </w:r>
      <w:r>
        <w:rPr/>
        <w:t xml:space="preserve">you </w:t>
      </w:r>
      <w:r>
        <w:rPr/>
        <w:t xml:space="preserve">to </w:t>
      </w:r>
      <w:r>
        <w:rPr/>
        <w:t xml:space="preserve">receive </w:t>
      </w:r>
    </w:p>
    <w:p>
      <w:r>
        <w:rPr/>
        <w:t xml:space="preserve">opt </w:t>
      </w:r>
      <w:r>
        <w:rPr/>
        <w:t xml:space="preserve">- </w:t>
      </w:r>
      <w:r>
        <w:rPr/>
        <w:t xml:space="preserve">in </w:t>
      </w:r>
      <w:r>
        <w:rPr/>
        <w:t xml:space="preserve">e </w:t>
      </w:r>
      <w:r>
        <w:rPr/>
        <w:t xml:space="preserve">- </w:t>
      </w:r>
      <w:r>
        <w:rPr/>
        <w:t xml:space="preserve">mail </w:t>
      </w:r>
      <w:r>
        <w:rPr/>
        <w:t xml:space="preserve">promotions </w:t>
      </w:r>
      <w:r>
        <w:rPr/>
        <w:t xml:space="preserve">.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not </w:t>
      </w:r>
      <w:r>
        <w:rPr/>
        <w:t xml:space="preserve">wish </w:t>
      </w:r>
      <w:r>
        <w:rPr/>
        <w:t xml:space="preserve">to </w:t>
      </w:r>
      <w:r>
        <w:rPr/>
        <w:t xml:space="preserve">receive </w:t>
      </w:r>
    </w:p>
    <w:p>
      <w:r>
        <w:rPr/>
        <w:t xml:space="preserve">these </w:t>
      </w:r>
      <w:r>
        <w:rPr/>
        <w:t xml:space="preserve">emails </w:t>
      </w:r>
      <w:r>
        <w:rPr/>
        <w:t xml:space="preserve">and </w:t>
      </w:r>
      <w:r>
        <w:rPr/>
        <w:t xml:space="preserve">want </w:t>
      </w:r>
      <w:r>
        <w:rPr/>
        <w:t xml:space="preserve">to </w:t>
      </w:r>
      <w:r>
        <w:rPr/>
        <w:t xml:space="preserve">unsubscribe </w:t>
      </w:r>
      <w:r>
        <w:rPr/>
        <w:t xml:space="preserve">yourself </w:t>
      </w:r>
      <w:r>
        <w:rPr/>
        <w:t xml:space="preserve">from </w:t>
      </w:r>
      <w:r>
        <w:rPr/>
        <w:t xml:space="preserve">the </w:t>
      </w:r>
    </w:p>
    <w:p>
      <w:r>
        <w:rPr/>
        <w:t xml:space="preserve">terms </w:t>
      </w:r>
      <w:r>
        <w:rPr/>
        <w:t xml:space="preserve">of </w:t>
      </w:r>
      <w:r>
        <w:rPr/>
        <w:t xml:space="preserve">this </w:t>
      </w:r>
      <w:r>
        <w:rPr/>
        <w:t xml:space="preserve">verification </w:t>
      </w:r>
      <w:r>
        <w:rPr/>
        <w:t xml:space="preserve">, </w:t>
      </w:r>
      <w:r>
        <w:rPr/>
        <w:t xml:space="preserve">please </w:t>
      </w:r>
      <w:r>
        <w:rPr/>
        <w:t xml:space="preserve">reply </w:t>
      </w:r>
      <w:r>
        <w:rPr/>
        <w:t xml:space="preserve">to </w:t>
      </w:r>
      <w:r>
        <w:rPr/>
        <w:t xml:space="preserve">this </w:t>
      </w:r>
      <w:r>
        <w:rPr/>
        <w:t xml:space="preserve">email </w:t>
      </w:r>
    </w:p>
    <w:p>
      <w:r>
        <w:rPr/>
        <w:t xml:space="preserve">with </w:t>
      </w:r>
      <w:r>
        <w:rPr/>
        <w:t xml:space="preserve">the </w:t>
      </w:r>
      <w:r>
        <w:rPr/>
        <w:t xml:space="preserve">word </w:t>
      </w:r>
      <w:r>
        <w:rPr/>
        <w:t xml:space="preserve">" </w:t>
      </w:r>
      <w:r>
        <w:rPr/>
        <w:t xml:space="preserve">remove </w:t>
      </w:r>
      <w:r>
        <w:rPr/>
        <w:t xml:space="preserve">" </w:t>
      </w:r>
      <w:r>
        <w:rPr/>
        <w:t xml:space="preserve">in </w:t>
      </w:r>
      <w:r>
        <w:rPr/>
        <w:t xml:space="preserve">the </w:t>
      </w:r>
      <w:r>
        <w:rPr/>
        <w:t xml:space="preserve">subject </w:t>
      </w:r>
      <w:r>
        <w:rPr/>
        <w:t xml:space="preserve">line </w:t>
      </w:r>
      <w:r>
        <w:rPr/>
        <w:t xml:space="preserve">, </w:t>
      </w:r>
      <w:r>
        <w:rPr/>
        <w:t xml:space="preserve">and </w:t>
      </w:r>
      <w:r>
        <w:rPr/>
        <w:t xml:space="preserve">you </w:t>
      </w:r>
      <w:r>
        <w:rPr/>
        <w:t xml:space="preserve">will </w:t>
      </w:r>
    </w:p>
    <w:p>
      <w:r>
        <w:rPr/>
        <w:t xml:space="preserve">be </w:t>
      </w:r>
      <w:r>
        <w:rPr/>
        <w:t xml:space="preserve">removed </w:t>
      </w:r>
      <w:r>
        <w:rPr/>
        <w:t xml:space="preserve">from </w:t>
      </w:r>
      <w:r>
        <w:rPr/>
        <w:t xml:space="preserve">our </w:t>
      </w:r>
      <w:r>
        <w:rPr/>
        <w:t xml:space="preserve">mailing </w:t>
      </w:r>
      <w:r>
        <w:rPr/>
        <w:t xml:space="preserve">list </w:t>
      </w:r>
      <w:r>
        <w:rPr/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