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c="http://schemas.openxmlformats.org/markup-compatibility/2006" xmlns:w="http://schemas.openxmlformats.org/wordprocessingml/2006/main" xmlns:wpc="http://schemas.microsoft.com/office/word/2010/wordprocessingCanvas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16sdtdh="http://schemas.microsoft.com/office/word/2020/wordml/sdtdatahash" mc:Ignorable="w14 wp14">
  <w:body>
    <w:p>
      <w:r>
        <w:rPr/>
        <w:t xml:space="preserve">Subject: </w:t>
      </w:r>
      <w:r>
        <w:rPr/>
        <w:t xml:space="preserve">got </w:t>
      </w:r>
      <w:r>
        <w:rPr>
          <w:rStyle w:val="baconstyle"/>
        </w:rPr>
        <w:t xml:space="preserve">a </w:t>
      </w:r>
      <w:r>
        <w:rPr>
          <w:rStyle w:val="baconstyle"/>
        </w:rPr>
        <w:t xml:space="preserve">mortgage </w:t>
      </w:r>
      <w:r>
        <w:rPr>
          <w:rStyle w:val="baconstyle"/>
        </w:rPr>
        <w:t xml:space="preserve">? </w:t>
      </w:r>
      <w:r>
        <w:rPr>
          <w:rStyle w:val="baconstyle"/>
        </w:rPr>
        <w:t xml:space="preserve">6 </w:t>
      </w:r>
      <w:r>
        <w:rPr/>
        <w:t xml:space="preserve">. </w:t>
      </w:r>
      <w:r>
        <w:rPr/>
        <w:t xml:space="preserve">25 </w:t>
      </w:r>
      <w:r>
        <w:rPr/>
        <w:t xml:space="preserve">30 </w:t>
      </w:r>
      <w:r>
        <w:rPr/>
        <w:t xml:space="preserve">yr </w:t>
      </w:r>
      <w:r>
        <w:rPr/>
        <w:t xml:space="preserve">fixed </w:t>
      </w:r>
      <w:r>
        <w:rPr>
          <w:rStyle w:val="baconstyle"/>
        </w:rPr>
        <w:t xml:space="preserve">free </w:t>
      </w:r>
      <w:r>
        <w:rPr>
          <w:rStyle w:val="baconstyle"/>
        </w:rPr>
        <w:t xml:space="preserve">instant </w:t>
      </w:r>
      <w:r>
        <w:rPr/>
        <w:t xml:space="preserve">quote </w:t>
      </w:r>
      <w:r>
        <w:rPr>
          <w:rStyle w:val="baconstyle"/>
        </w:rPr>
        <w:t xml:space="preserve">djf </w:t>
      </w:r>
    </w:p>
    <w:p>
      <w:r>
        <w:rPr/>
        <w:t xml:space="preserve">dear </w:t>
      </w:r>
    </w:p>
    <w:p>
      <w:r>
        <w:rPr>
          <w:rStyle w:val="baconstyle"/>
        </w:rPr>
        <w:t xml:space="preserve">homeowner </w:t>
      </w:r>
      <w:r>
        <w:rPr/>
        <w:t xml:space="preserve">, </w:t>
      </w:r>
    </w:p>
    <w:p>
      <w:r>
        <w:rPr>
          <w:rStyle w:val="baconstyle"/>
        </w:rPr>
        <w:t xml:space="preserve">* </w:t>
      </w:r>
      <w:r>
        <w:rPr>
          <w:rStyle w:val="baconstyle"/>
        </w:rPr>
        <w:t xml:space="preserve">6 </w:t>
      </w:r>
      <w:r>
        <w:rPr/>
        <w:t xml:space="preserve">. </w:t>
      </w:r>
      <w:r>
        <w:rPr/>
        <w:t xml:space="preserve">25 </w:t>
      </w:r>
      <w:r>
        <w:rPr/>
        <w:t xml:space="preserve">% </w:t>
      </w:r>
    </w:p>
    <w:p>
      <w:r>
        <w:rPr/>
        <w:t xml:space="preserve">30 </w:t>
      </w:r>
      <w:r>
        <w:rPr/>
        <w:t xml:space="preserve">yr </w:t>
      </w:r>
      <w:r>
        <w:rPr/>
        <w:t xml:space="preserve">fixed </w:t>
      </w:r>
      <w:r>
        <w:rPr/>
        <w:t xml:space="preserve">rate </w:t>
      </w:r>
      <w:r>
        <w:rPr/>
        <w:t xml:space="preserve">mortgage </w:t>
      </w:r>
    </w:p>
    <w:p>
      <w:r>
        <w:rPr>
          <w:rStyle w:val="baconstyle"/>
        </w:rPr>
        <w:t xml:space="preserve">interest </w:t>
      </w:r>
    </w:p>
    <w:p>
      <w:r>
        <w:rPr>
          <w:rStyle w:val="baconstyle"/>
        </w:rPr>
        <w:t xml:space="preserve">rates </w:t>
      </w:r>
      <w:r>
        <w:rPr/>
        <w:t xml:space="preserve">are </w:t>
      </w:r>
      <w:r>
        <w:rPr>
          <w:rStyle w:val="baconstyle"/>
        </w:rPr>
        <w:t xml:space="preserve">at </w:t>
      </w:r>
      <w:r>
        <w:rPr>
          <w:rStyle w:val="baconstyle"/>
        </w:rPr>
        <w:t xml:space="preserve">their </w:t>
      </w:r>
      <w:r>
        <w:rPr/>
        <w:t xml:space="preserve">lowest </w:t>
      </w:r>
      <w:r>
        <w:rPr/>
        <w:t xml:space="preserve">point </w:t>
      </w:r>
      <w:r>
        <w:rPr>
          <w:rStyle w:val="baconstyle"/>
        </w:rPr>
        <w:t xml:space="preserve">in </w:t>
      </w:r>
      <w:r>
        <w:rPr/>
        <w:t xml:space="preserve">40 </w:t>
      </w:r>
      <w:r>
        <w:rPr>
          <w:rStyle w:val="baconstyle"/>
        </w:rPr>
        <w:t xml:space="preserve">years </w:t>
      </w:r>
      <w:r>
        <w:rPr>
          <w:rStyle w:val="baconstyle"/>
        </w:rPr>
        <w:t xml:space="preserve">! </w:t>
      </w:r>
      <w:r>
        <w:rPr/>
        <w:t xml:space="preserve">we </w:t>
      </w:r>
      <w:r>
        <w:rPr>
          <w:rStyle w:val="baconstyle"/>
        </w:rPr>
        <w:t xml:space="preserve">help </w:t>
      </w:r>
      <w:r>
        <w:rPr/>
        <w:t xml:space="preserve">you </w:t>
      </w:r>
      <w:r>
        <w:rPr/>
        <w:t xml:space="preserve">find </w:t>
      </w:r>
      <w:r>
        <w:rPr>
          <w:rStyle w:val="baconstyle"/>
        </w:rPr>
        <w:t xml:space="preserve">the </w:t>
      </w:r>
    </w:p>
    <w:p>
      <w:r>
        <w:rPr/>
        <w:t xml:space="preserve">best </w:t>
      </w:r>
      <w:r>
        <w:rPr/>
        <w:t xml:space="preserve">rate </w:t>
      </w:r>
      <w:r>
        <w:rPr/>
        <w:t xml:space="preserve">for </w:t>
      </w:r>
      <w:r>
        <w:rPr>
          <w:rStyle w:val="baconstyle"/>
        </w:rPr>
        <w:t xml:space="preserve">your </w:t>
      </w:r>
      <w:r>
        <w:rPr/>
        <w:t xml:space="preserve">situation </w:t>
      </w:r>
      <w:r>
        <w:rPr/>
        <w:t xml:space="preserve">by </w:t>
      </w:r>
      <w:r>
        <w:rPr>
          <w:rStyle w:val="baconstyle"/>
        </w:rPr>
        <w:t xml:space="preserve">matching </w:t>
      </w:r>
      <w:r>
        <w:rPr/>
        <w:t xml:space="preserve">your </w:t>
      </w:r>
      <w:r>
        <w:rPr/>
        <w:t xml:space="preserve">needs </w:t>
      </w:r>
      <w:r>
        <w:rPr/>
        <w:t xml:space="preserve">with </w:t>
      </w:r>
      <w:r>
        <w:rPr>
          <w:rStyle w:val="baconstyle"/>
        </w:rPr>
        <w:t xml:space="preserve">hundreds </w:t>
      </w:r>
    </w:p>
    <w:p>
      <w:r>
        <w:rPr>
          <w:rStyle w:val="baconstyle"/>
        </w:rPr>
        <w:t xml:space="preserve">of </w:t>
      </w:r>
      <w:r>
        <w:rPr/>
        <w:t xml:space="preserve">lenders </w:t>
      </w:r>
      <w:r>
        <w:rPr/>
        <w:t xml:space="preserve">! </w:t>
      </w:r>
      <w:r>
        <w:rPr>
          <w:rStyle w:val="baconstyle"/>
        </w:rPr>
        <w:t xml:space="preserve">home </w:t>
      </w:r>
      <w:r>
        <w:rPr/>
        <w:t xml:space="preserve">improvement </w:t>
      </w:r>
      <w:r>
        <w:rPr>
          <w:rStyle w:val="baconstyle"/>
        </w:rPr>
        <w:t xml:space="preserve">, </w:t>
      </w:r>
      <w:r>
        <w:rPr>
          <w:rStyle w:val="baconstyle"/>
        </w:rPr>
        <w:t xml:space="preserve">refinance </w:t>
      </w:r>
      <w:r>
        <w:rPr>
          <w:rStyle w:val="baconstyle"/>
        </w:rPr>
        <w:t xml:space="preserve">, </w:t>
      </w:r>
      <w:r>
        <w:rPr>
          <w:rStyle w:val="baconstyle"/>
        </w:rPr>
        <w:t xml:space="preserve">second </w:t>
      </w:r>
    </w:p>
    <w:p>
      <w:r>
        <w:rPr>
          <w:rStyle w:val="baconstyle"/>
        </w:rPr>
        <w:t xml:space="preserve">mortgage </w:t>
      </w:r>
      <w:r>
        <w:rPr/>
        <w:t xml:space="preserve">, </w:t>
      </w:r>
      <w:r>
        <w:rPr/>
        <w:t xml:space="preserve">home </w:t>
      </w:r>
      <w:r>
        <w:rPr/>
        <w:t xml:space="preserve">equity </w:t>
      </w:r>
      <w:r>
        <w:rPr/>
        <w:t xml:space="preserve">loans </w:t>
      </w:r>
      <w:r>
        <w:rPr/>
        <w:t xml:space="preserve">, </w:t>
      </w:r>
      <w:r>
        <w:rPr/>
        <w:t xml:space="preserve">and </w:t>
      </w:r>
      <w:r>
        <w:rPr/>
        <w:t xml:space="preserve">more </w:t>
      </w:r>
      <w:r>
        <w:rPr/>
        <w:t xml:space="preserve">! </w:t>
      </w:r>
      <w:r>
        <w:rPr/>
        <w:t xml:space="preserve">even </w:t>
      </w:r>
      <w:r>
        <w:rPr/>
        <w:t xml:space="preserve">with </w:t>
      </w:r>
      <w:r>
        <w:rPr/>
        <w:t xml:space="preserve">less </w:t>
      </w:r>
    </w:p>
    <w:p>
      <w:r>
        <w:rPr/>
        <w:t xml:space="preserve">than </w:t>
      </w:r>
      <w:r>
        <w:rPr/>
        <w:t xml:space="preserve">perfect </w:t>
      </w:r>
      <w:r>
        <w:rPr/>
        <w:t xml:space="preserve">credit </w:t>
      </w:r>
      <w:r>
        <w:rPr/>
        <w:t xml:space="preserve">! </w:t>
      </w:r>
    </w:p>
    <w:p>
      <w:r>
        <w:rPr/>
        <w:t xml:space="preserve">click </w:t>
      </w:r>
      <w:r>
        <w:rPr/>
        <w:t xml:space="preserve">here </w:t>
      </w:r>
      <w:r>
        <w:rPr/>
        <w:t xml:space="preserve">for </w:t>
      </w:r>
      <w:r>
        <w:rPr/>
        <w:t xml:space="preserve">a </w:t>
      </w:r>
      <w:r>
        <w:rPr/>
        <w:t xml:space="preserve">free </w:t>
      </w:r>
      <w:r>
        <w:rPr/>
        <w:t xml:space="preserve">quote </w:t>
      </w:r>
      <w:r>
        <w:rPr/>
        <w:t xml:space="preserve">! </w:t>
      </w:r>
    </w:p>
    <w:p>
      <w:r>
        <w:rPr/>
        <w:t xml:space="preserve">lock </w:t>
      </w:r>
    </w:p>
    <w:p>
      <w:r>
        <w:rPr/>
        <w:t xml:space="preserve">in </w:t>
      </w:r>
      <w:r>
        <w:rPr/>
        <w:t xml:space="preserve">your </w:t>
      </w:r>
      <w:r>
        <w:rPr/>
        <w:t xml:space="preserve">low </w:t>
      </w:r>
      <w:r>
        <w:rPr/>
        <w:t xml:space="preserve">fixed </w:t>
      </w:r>
      <w:r>
        <w:rPr/>
        <w:t xml:space="preserve">rate </w:t>
      </w:r>
      <w:r>
        <w:rPr/>
        <w:t xml:space="preserve">today </w:t>
      </w:r>
    </w:p>
    <w:p>
      <w:r>
        <w:rPr/>
        <w:t xml:space="preserve">ano </w:t>
      </w:r>
    </w:p>
    <w:p>
      <w:r>
        <w:rPr/>
        <w:t xml:space="preserve">cost </w:t>
      </w:r>
      <w:r>
        <w:rPr/>
        <w:t xml:space="preserve">out </w:t>
      </w:r>
      <w:r>
        <w:rPr/>
        <w:t xml:space="preserve">of </w:t>
      </w:r>
      <w:r>
        <w:rPr/>
        <w:t xml:space="preserve">pocket </w:t>
      </w:r>
    </w:p>
    <w:p>
      <w:r>
        <w:rPr/>
        <w:t xml:space="preserve">ano </w:t>
      </w:r>
    </w:p>
    <w:p>
      <w:r>
        <w:rPr/>
        <w:t xml:space="preserve">obligation </w:t>
      </w:r>
    </w:p>
    <w:p>
      <w:r>
        <w:rPr/>
        <w:t xml:space="preserve">afree </w:t>
      </w:r>
    </w:p>
    <w:p>
      <w:r>
        <w:rPr/>
        <w:t xml:space="preserve">consultation </w:t>
      </w:r>
    </w:p>
    <w:p>
      <w:r>
        <w:rPr/>
        <w:t xml:space="preserve">aall </w:t>
      </w:r>
    </w:p>
    <w:p>
      <w:r>
        <w:rPr/>
        <w:t xml:space="preserve">credit </w:t>
      </w:r>
      <w:r>
        <w:rPr/>
        <w:t xml:space="preserve">grades </w:t>
      </w:r>
      <w:r>
        <w:rPr/>
        <w:t xml:space="preserve">accepted </w:t>
      </w:r>
    </w:p>
    <w:p>
      <w:r>
        <w:rPr/>
        <w:t xml:space="preserve">rates </w:t>
      </w:r>
      <w:r>
        <w:rPr/>
        <w:t xml:space="preserve">as </w:t>
      </w:r>
      <w:r>
        <w:rPr/>
        <w:t xml:space="preserve">low </w:t>
      </w:r>
      <w:r>
        <w:rPr/>
        <w:t xml:space="preserve">as </w:t>
      </w:r>
    </w:p>
    <w:p>
      <w:r>
        <w:rPr/>
        <w:t xml:space="preserve">6 </w:t>
      </w:r>
      <w:r>
        <w:rPr/>
        <w:t xml:space="preserve">. </w:t>
      </w:r>
      <w:r>
        <w:rPr/>
        <w:t xml:space="preserve">25 </w:t>
      </w:r>
      <w:r>
        <w:rPr/>
        <w:t xml:space="preserve">% </w:t>
      </w:r>
      <w:r>
        <w:rPr/>
        <w:t xml:space="preserve">won </w:t>
      </w:r>
      <w:r>
        <w:rPr/>
        <w:t xml:space="preserve">' </w:t>
      </w:r>
      <w:r>
        <w:rPr/>
        <w:t xml:space="preserve">t </w:t>
      </w:r>
      <w:r>
        <w:rPr/>
        <w:t xml:space="preserve">stay </w:t>
      </w:r>
      <w:r>
        <w:rPr/>
        <w:t xml:space="preserve">this </w:t>
      </w:r>
      <w:r>
        <w:rPr/>
        <w:t xml:space="preserve">low </w:t>
      </w:r>
      <w:r>
        <w:rPr/>
        <w:t xml:space="preserve">forever </w:t>
      </w:r>
      <w:r>
        <w:rPr/>
        <w:t xml:space="preserve">click </w:t>
      </w:r>
      <w:r>
        <w:rPr/>
        <w:t xml:space="preserve">here </w:t>
      </w:r>
    </w:p>
    <w:p>
      <w:r>
        <w:rPr/>
        <w:t xml:space="preserve">* </w:t>
      </w:r>
      <w:r>
        <w:rPr/>
        <w:t xml:space="preserve">based </w:t>
      </w:r>
      <w:r>
        <w:rPr/>
        <w:t xml:space="preserve">on </w:t>
      </w:r>
      <w:r>
        <w:rPr/>
        <w:t xml:space="preserve">mortgage </w:t>
      </w:r>
      <w:r>
        <w:rPr/>
        <w:t xml:space="preserve">rate </w:t>
      </w:r>
      <w:r>
        <w:rPr/>
        <w:t xml:space="preserve">as </w:t>
      </w:r>
      <w:r>
        <w:rPr/>
        <w:t xml:space="preserve">of </w:t>
      </w:r>
      <w:r>
        <w:rPr/>
        <w:t xml:space="preserve">5 </w:t>
      </w:r>
      <w:r>
        <w:rPr/>
        <w:t xml:space="preserve">- </w:t>
      </w:r>
      <w:r>
        <w:rPr/>
        <w:t xml:space="preserve">15 </w:t>
      </w:r>
      <w:r>
        <w:rPr/>
        <w:t xml:space="preserve">- </w:t>
      </w:r>
      <w:r>
        <w:rPr/>
        <w:t xml:space="preserve">02 </w:t>
      </w:r>
      <w:r>
        <w:rPr/>
        <w:t xml:space="preserve">as </w:t>
      </w:r>
      <w:r>
        <w:rPr/>
        <w:t xml:space="preserve">low </w:t>
      </w:r>
      <w:r>
        <w:rPr/>
        <w:t xml:space="preserve">as </w:t>
      </w:r>
      <w:r>
        <w:rPr/>
        <w:t xml:space="preserve">6 </w:t>
      </w:r>
      <w:r>
        <w:rPr/>
        <w:t xml:space="preserve">. </w:t>
      </w:r>
      <w:r>
        <w:rPr/>
        <w:t xml:space="preserve">25 </w:t>
      </w:r>
      <w:r>
        <w:rPr/>
        <w:t xml:space="preserve">% </w:t>
      </w:r>
      <w:r>
        <w:rPr/>
        <w:t xml:space="preserve">see </w:t>
      </w:r>
      <w:r>
        <w:rPr/>
        <w:t xml:space="preserve">lender </w:t>
      </w:r>
    </w:p>
    <w:p>
      <w:r>
        <w:rPr/>
        <w:t xml:space="preserve">for </w:t>
      </w:r>
      <w:r>
        <w:rPr/>
        <w:t xml:space="preserve">details </w:t>
      </w:r>
    </w:p>
    <w:p>
      <w:r>
        <w:rPr/>
        <w:t xml:space="preserve">h </w:t>
      </w:r>
    </w:p>
    <w:p>
      <w:r>
        <w:rPr/>
        <w:t xml:space="preserve">apply </w:t>
      </w:r>
    </w:p>
    <w:p>
      <w:r>
        <w:rPr/>
        <w:t xml:space="preserve">now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lending </w:t>
      </w:r>
      <w:r>
        <w:rPr/>
        <w:t xml:space="preserve">partners </w:t>
      </w:r>
      <w:r>
        <w:rPr/>
        <w:t xml:space="preserve">will </w:t>
      </w:r>
      <w:r>
        <w:rPr/>
        <w:t xml:space="preserve">get </w:t>
      </w:r>
      <w:r>
        <w:rPr/>
        <w:t xml:space="preserve">back </w:t>
      </w:r>
      <w:r>
        <w:rPr/>
        <w:t xml:space="preserve">to </w:t>
      </w:r>
      <w:r>
        <w:rPr/>
        <w:t xml:space="preserve">you </w:t>
      </w:r>
      <w:r>
        <w:rPr/>
        <w:t xml:space="preserve">within </w:t>
      </w:r>
    </w:p>
    <w:p>
      <w:r>
        <w:rPr/>
        <w:t xml:space="preserve">48 </w:t>
      </w:r>
      <w:r>
        <w:rPr/>
        <w:t xml:space="preserve">hours </w:t>
      </w:r>
      <w:r>
        <w:rPr/>
        <w:t xml:space="preserve">. </w:t>
      </w:r>
    </w:p>
    <w:p>
      <w:r>
        <w:rPr/>
        <w:t xml:space="preserve">click </w:t>
      </w:r>
      <w:r>
        <w:rPr/>
        <w:t xml:space="preserve">here </w:t>
      </w:r>
      <w:r>
        <w:rPr/>
        <w:t xml:space="preserve">! </w:t>
      </w:r>
    </w:p>
    <w:p>
      <w:r>
        <w:rPr/>
        <w:t xml:space="preserve">to </w:t>
      </w:r>
      <w:r>
        <w:rPr/>
        <w:t xml:space="preserve">be </w:t>
      </w:r>
      <w:r>
        <w:rPr/>
        <w:t xml:space="preserve">removed </w:t>
      </w:r>
      <w:r>
        <w:rPr/>
        <w:t xml:space="preserve">please </w:t>
      </w:r>
      <w:r>
        <w:rPr/>
        <w:t xml:space="preserve">clicking </w:t>
      </w:r>
    </w:p>
    <w:p>
      <w:r>
        <w:rPr/>
        <w:t xml:space="preserve">here </w:t>
      </w:r>
      <w:r>
        <w:rPr/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