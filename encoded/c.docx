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Lorem </w:t>
      </w:r>
      <w:r>
        <w:t xml:space="preserve">ipsum </w:t>
      </w:r>
      <w:r>
        <w:t xml:space="preserve">dolor </w:t>
      </w:r>
      <w:r>
        <w:t xml:space="preserve">sit </w:t>
      </w:r>
      <w:r>
        <w:t xml:space="preserve">amet, </w:t>
      </w:r>
      <w:r>
        <w:t xml:space="preserve">consectetuer </w:t>
      </w:r>
      <w:r>
        <w:t xml:space="preserve">adipiscing </w:t>
      </w:r>
      <w:r>
        <w:rPr>
          <w:b/>
        </w:rPr>
        <w:t xml:space="preserve">elit. </w:t>
      </w:r>
      <w:r>
        <w:rPr>
          <w:b/>
        </w:rPr>
        <w:t xml:space="preserve">Pellentesque </w:t>
      </w:r>
      <w:r>
        <w:rPr>
          <w:b/>
        </w:rPr>
        <w:t xml:space="preserve">sapien. </w:t>
      </w:r>
      <w:r>
        <w:t xml:space="preserve">Aliquam </w:t>
      </w:r>
      <w:r>
        <w:rPr>
          <w:b/>
        </w:rPr>
        <w:t xml:space="preserve">id </w:t>
      </w:r>
      <w:r>
        <w:rPr>
          <w:b/>
        </w:rPr>
        <w:t xml:space="preserve">dolor. </w:t>
      </w:r>
      <w:r>
        <w:t xml:space="preserve">Temporibus </w:t>
      </w:r>
      <w:r>
        <w:rPr>
          <w:b/>
        </w:rPr>
        <w:t xml:space="preserve">autem </w:t>
      </w:r>
      <w:r>
        <w:t xml:space="preserve">quibusdam </w:t>
      </w:r>
      <w:r>
        <w:rPr>
          <w:b/>
        </w:rPr>
        <w:t xml:space="preserve">et </w:t>
      </w:r>
      <w:r>
        <w:t xml:space="preserve">aut </w:t>
      </w:r>
      <w:r>
        <w:t xml:space="preserve">officiis </w:t>
      </w:r>
      <w:r>
        <w:t xml:space="preserve">debitis </w:t>
      </w:r>
      <w:r>
        <w:t xml:space="preserve">aut </w:t>
      </w:r>
      <w:r>
        <w:t xml:space="preserve">rerum </w:t>
      </w:r>
      <w:r>
        <w:t xml:space="preserve">necessitatibus </w:t>
      </w:r>
      <w:r>
        <w:t xml:space="preserve">saepe </w:t>
      </w:r>
      <w:r>
        <w:t xml:space="preserve">eveniet </w:t>
      </w:r>
      <w:r>
        <w:t xml:space="preserve">ut </w:t>
      </w:r>
      <w:r>
        <w:t xml:space="preserve">et </w:t>
      </w:r>
      <w:r>
        <w:t xml:space="preserve">voluptates </w:t>
      </w:r>
      <w:r>
        <w:t xml:space="preserve">repudiandae </w:t>
      </w:r>
      <w:r>
        <w:t xml:space="preserve">sint </w:t>
      </w:r>
      <w:r>
        <w:t xml:space="preserve">et </w:t>
      </w:r>
      <w:r>
        <w:t xml:space="preserve">molestiae </w:t>
      </w:r>
      <w:r>
        <w:t xml:space="preserve">non </w:t>
      </w:r>
      <w:r>
        <w:t xml:space="preserve">recusandae. </w:t>
      </w:r>
      <w:r>
        <w:t xml:space="preserve">Donec </w:t>
      </w:r>
      <w:r>
        <w:t xml:space="preserve">ipsum </w:t>
      </w:r>
      <w:r>
        <w:t xml:space="preserve">massa, </w:t>
      </w:r>
      <w:r>
        <w:t xml:space="preserve">ullamcorper </w:t>
      </w:r>
      <w:r>
        <w:t xml:space="preserve">in, </w:t>
      </w:r>
      <w:r>
        <w:t xml:space="preserve">auctor </w:t>
      </w:r>
      <w:r>
        <w:t xml:space="preserve">et, </w:t>
      </w:r>
      <w:r>
        <w:t xml:space="preserve">scelerisque </w:t>
      </w:r>
      <w:r>
        <w:t xml:space="preserve">sed, </w:t>
      </w:r>
      <w:r>
        <w:t xml:space="preserve">est. </w:t>
      </w:r>
      <w:r>
        <w:t xml:space="preserve">In </w:t>
      </w:r>
      <w:r>
        <w:t xml:space="preserve">convallis. </w:t>
      </w:r>
      <w:r>
        <w:t xml:space="preserve">Fusce </w:t>
      </w:r>
      <w:r>
        <w:t xml:space="preserve">aliquam </w:t>
      </w:r>
      <w:r>
        <w:t xml:space="preserve">vestibulum </w:t>
      </w:r>
      <w:r>
        <w:t xml:space="preserve">ipsum. </w:t>
      </w:r>
      <w:r>
        <w:t xml:space="preserve">Mauris </w:t>
      </w:r>
      <w:r>
        <w:t xml:space="preserve">tincidunt </w:t>
      </w:r>
      <w:r>
        <w:t xml:space="preserve">sem </w:t>
      </w:r>
      <w:r>
        <w:t xml:space="preserve">sed </w:t>
      </w:r>
      <w:r>
        <w:t xml:space="preserve">arcu. </w:t>
      </w:r>
      <w:r>
        <w:t xml:space="preserve">Aliquam </w:t>
      </w:r>
      <w:r>
        <w:t xml:space="preserve">erat </w:t>
      </w:r>
      <w:r>
        <w:t xml:space="preserve">volutpat. </w:t>
      </w:r>
      <w:r>
        <w:t xml:space="preserve">Fusce </w:t>
      </w:r>
      <w:r>
        <w:t xml:space="preserve">dui </w:t>
      </w:r>
      <w:r>
        <w:t xml:space="preserve">leo, </w:t>
      </w:r>
      <w:r>
        <w:t xml:space="preserve">imperdiet </w:t>
      </w:r>
      <w:r>
        <w:t xml:space="preserve">in, </w:t>
      </w:r>
      <w:r>
        <w:t xml:space="preserve">aliquam </w:t>
      </w:r>
      <w:r>
        <w:t xml:space="preserve">sit </w:t>
      </w:r>
      <w:r>
        <w:t xml:space="preserve">amet, </w:t>
      </w:r>
      <w:r>
        <w:t xml:space="preserve">feugiat </w:t>
      </w:r>
      <w:r>
        <w:t xml:space="preserve">eu, </w:t>
      </w:r>
      <w:r>
        <w:t xml:space="preserve">orci. </w:t>
      </w:r>
      <w:r>
        <w:t xml:space="preserve">Nulla </w:t>
      </w:r>
      <w:r>
        <w:t xml:space="preserve">est. </w:t>
      </w:r>
      <w:r>
        <w:t xml:space="preserve">Duis </w:t>
      </w:r>
      <w:r>
        <w:t xml:space="preserve">pulvinar. </w:t>
      </w:r>
      <w:r>
        <w:t xml:space="preserve">Aliquam </w:t>
      </w:r>
      <w:r>
        <w:t xml:space="preserve">ornare </w:t>
      </w:r>
      <w:r>
        <w:t xml:space="preserve">wisi </w:t>
      </w:r>
      <w:r>
        <w:t xml:space="preserve">eu </w:t>
      </w:r>
      <w:r>
        <w:t xml:space="preserve">metus. </w:t>
      </w:r>
      <w:r>
        <w:t xml:space="preserve">In </w:t>
      </w:r>
      <w:r>
        <w:t xml:space="preserve">convallis. </w:t>
      </w:r>
      <w:r>
        <w:t xml:space="preserve">Nulla </w:t>
      </w:r>
      <w:r>
        <w:t xml:space="preserve">accumsan, </w:t>
      </w:r>
      <w:r>
        <w:t xml:space="preserve">elit </w:t>
      </w:r>
      <w:r>
        <w:t xml:space="preserve">sit </w:t>
      </w:r>
      <w:r>
        <w:t xml:space="preserve">amet </w:t>
      </w:r>
      <w:r>
        <w:t xml:space="preserve">varius </w:t>
      </w:r>
      <w:r>
        <w:t xml:space="preserve">semper, </w:t>
      </w:r>
      <w:r>
        <w:t xml:space="preserve">nulla </w:t>
      </w:r>
      <w:r>
        <w:t xml:space="preserve">mauris </w:t>
      </w:r>
      <w:r>
        <w:t xml:space="preserve">mollis </w:t>
      </w:r>
      <w:r>
        <w:t xml:space="preserve">quam, </w:t>
      </w:r>
      <w:r>
        <w:t xml:space="preserve">tempor </w:t>
      </w:r>
      <w:r>
        <w:t xml:space="preserve">suscipit </w:t>
      </w:r>
      <w:r>
        <w:t xml:space="preserve">diam </w:t>
      </w:r>
      <w:r>
        <w:t xml:space="preserve">nulla </w:t>
      </w:r>
      <w:r>
        <w:t xml:space="preserve">vel </w:t>
      </w:r>
      <w:r>
        <w:t xml:space="preserve">leo. </w:t>
      </w:r>
      <w:r>
        <w:t xml:space="preserve">Aliquam </w:t>
      </w:r>
      <w:r>
        <w:t xml:space="preserve">ante. </w:t>
      </w:r>
      <w:r>
        <w:t xml:space="preserve">Nulla </w:t>
      </w:r>
      <w:r>
        <w:t xml:space="preserve">est. </w:t>
      </w:r>
      <w:r>
        <w:t xml:space="preserve">Sed </w:t>
      </w:r>
      <w:r>
        <w:t xml:space="preserve">elit </w:t>
      </w:r>
      <w:r>
        <w:t xml:space="preserve">dui, </w:t>
      </w:r>
      <w:r>
        <w:t xml:space="preserve">pellentesque </w:t>
      </w:r>
      <w:r>
        <w:t xml:space="preserve">a, </w:t>
      </w:r>
      <w:r>
        <w:t xml:space="preserve">faucibus </w:t>
      </w:r>
      <w:r>
        <w:t xml:space="preserve">vel, </w:t>
      </w:r>
      <w:r>
        <w:t xml:space="preserve">interdum </w:t>
      </w:r>
      <w:r>
        <w:t xml:space="preserve">nec, </w:t>
      </w:r>
      <w:r>
        <w:t xml:space="preserve">diam. </w:t>
      </w:r>
    </w:p>
    <w:p>
      <w:r>
        <w:t xml:space="preserve">Lorem </w:t>
      </w:r>
      <w:r>
        <w:t xml:space="preserve">ipsum </w:t>
      </w:r>
      <w:r>
        <w:t xml:space="preserve">dolor </w:t>
      </w:r>
      <w:r>
        <w:t xml:space="preserve">sit </w:t>
      </w:r>
      <w:r>
        <w:t xml:space="preserve">amet, </w:t>
      </w:r>
      <w:r>
        <w:t xml:space="preserve">consectetuer </w:t>
      </w:r>
      <w:r>
        <w:t xml:space="preserve">adipiscing </w:t>
      </w:r>
      <w:r>
        <w:t xml:space="preserve">elit. </w:t>
      </w:r>
      <w:r>
        <w:t xml:space="preserve">Pellentesque </w:t>
      </w:r>
      <w:r>
        <w:t xml:space="preserve">sapien. </w:t>
      </w:r>
      <w:r>
        <w:t xml:space="preserve">Aliquam </w:t>
      </w:r>
      <w:r>
        <w:t xml:space="preserve">id </w:t>
      </w:r>
      <w:r>
        <w:t xml:space="preserve">dolor. </w:t>
      </w:r>
      <w:r>
        <w:t xml:space="preserve">Temporibus </w:t>
      </w:r>
      <w:r>
        <w:t xml:space="preserve">autem </w:t>
      </w:r>
      <w:r>
        <w:t xml:space="preserve">quibusdam </w:t>
      </w:r>
      <w:r>
        <w:t xml:space="preserve">et </w:t>
      </w:r>
      <w:r>
        <w:t xml:space="preserve">aut </w:t>
      </w:r>
      <w:r>
        <w:t xml:space="preserve">officiis </w:t>
      </w:r>
      <w:r>
        <w:t xml:space="preserve">debitis </w:t>
      </w:r>
      <w:r>
        <w:t xml:space="preserve">aut </w:t>
      </w:r>
      <w:r>
        <w:t xml:space="preserve">rerum </w:t>
      </w:r>
      <w:r>
        <w:t xml:space="preserve">necessitatibus </w:t>
      </w:r>
      <w:r>
        <w:t xml:space="preserve">saepe </w:t>
      </w:r>
      <w:r>
        <w:t xml:space="preserve">eveniet </w:t>
      </w:r>
      <w:r>
        <w:t xml:space="preserve">ut </w:t>
      </w:r>
      <w:r>
        <w:t xml:space="preserve">et </w:t>
      </w:r>
      <w:r>
        <w:t xml:space="preserve">voluptates </w:t>
      </w:r>
      <w:r>
        <w:t xml:space="preserve">repudiandae </w:t>
      </w:r>
      <w:r>
        <w:t xml:space="preserve">sint </w:t>
      </w:r>
      <w:r>
        <w:t xml:space="preserve">et </w:t>
      </w:r>
      <w:r>
        <w:t xml:space="preserve">molestiae </w:t>
      </w:r>
      <w:r>
        <w:t xml:space="preserve">non </w:t>
      </w:r>
      <w:r>
        <w:t xml:space="preserve">recusandae. </w:t>
      </w:r>
      <w:r>
        <w:t xml:space="preserve">Donec </w:t>
      </w:r>
      <w:r>
        <w:t xml:space="preserve">ipsum </w:t>
      </w:r>
      <w:r>
        <w:t xml:space="preserve">massa, </w:t>
      </w:r>
      <w:r>
        <w:t xml:space="preserve">ullamcorper </w:t>
      </w:r>
      <w:r>
        <w:t xml:space="preserve">in, </w:t>
      </w:r>
      <w:r>
        <w:t xml:space="preserve">auctor </w:t>
      </w:r>
      <w:r>
        <w:t xml:space="preserve">et, </w:t>
      </w:r>
      <w:r>
        <w:t xml:space="preserve">scelerisque </w:t>
      </w:r>
      <w:r>
        <w:t xml:space="preserve">sed, </w:t>
      </w:r>
      <w:r>
        <w:t xml:space="preserve">est. </w:t>
      </w:r>
      <w:r>
        <w:t xml:space="preserve">In </w:t>
      </w:r>
      <w:r>
        <w:t xml:space="preserve">convallis. </w:t>
      </w:r>
      <w:r>
        <w:t xml:space="preserve">Fusce </w:t>
      </w:r>
      <w:r>
        <w:t xml:space="preserve">aliquam </w:t>
      </w:r>
      <w:r>
        <w:t xml:space="preserve">vestibulum </w:t>
      </w:r>
      <w:r>
        <w:t xml:space="preserve">ipsum. </w:t>
      </w:r>
      <w:r>
        <w:t xml:space="preserve">Mauris </w:t>
      </w:r>
      <w:r>
        <w:t xml:space="preserve">tincidunt </w:t>
      </w:r>
      <w:r>
        <w:t xml:space="preserve">sem </w:t>
      </w:r>
      <w:r>
        <w:t xml:space="preserve">sed </w:t>
      </w:r>
      <w:r>
        <w:t xml:space="preserve">arcu. </w:t>
      </w:r>
      <w:r>
        <w:t xml:space="preserve">Aliquam </w:t>
      </w:r>
      <w:r>
        <w:t xml:space="preserve">erat </w:t>
      </w:r>
      <w:r>
        <w:t xml:space="preserve">volutpat. </w:t>
      </w:r>
      <w:r>
        <w:t xml:space="preserve">Fusce </w:t>
      </w:r>
      <w:r>
        <w:t xml:space="preserve">dui </w:t>
      </w:r>
      <w:r>
        <w:t xml:space="preserve">leo, </w:t>
      </w:r>
      <w:r>
        <w:t xml:space="preserve">imperdiet </w:t>
      </w:r>
      <w:r>
        <w:t xml:space="preserve">in, </w:t>
      </w:r>
      <w:r>
        <w:t xml:space="preserve">aliquam </w:t>
      </w:r>
      <w:r>
        <w:t xml:space="preserve">sit </w:t>
      </w:r>
      <w:r>
        <w:t xml:space="preserve">amet, </w:t>
      </w:r>
      <w:r>
        <w:t xml:space="preserve">feugiat </w:t>
      </w:r>
      <w:r>
        <w:t xml:space="preserve">eu, </w:t>
      </w:r>
      <w:r>
        <w:t xml:space="preserve">orci. </w:t>
      </w:r>
      <w:r>
        <w:t xml:space="preserve">Nulla </w:t>
      </w:r>
      <w:r>
        <w:t xml:space="preserve">est. </w:t>
      </w:r>
      <w:r>
        <w:t xml:space="preserve">Duis </w:t>
      </w:r>
      <w:r>
        <w:t xml:space="preserve">pulvinar. </w:t>
      </w:r>
      <w:r>
        <w:t xml:space="preserve">Aliquam </w:t>
      </w:r>
      <w:r>
        <w:t xml:space="preserve">ornare </w:t>
      </w:r>
      <w:r>
        <w:t xml:space="preserve">wisi </w:t>
      </w:r>
      <w:r>
        <w:t xml:space="preserve">eu </w:t>
      </w:r>
      <w:r>
        <w:t xml:space="preserve">metus. </w:t>
      </w:r>
      <w:r>
        <w:t xml:space="preserve">In </w:t>
      </w:r>
      <w:r>
        <w:t xml:space="preserve">convallis. </w:t>
      </w:r>
      <w:r>
        <w:t xml:space="preserve">Nulla </w:t>
      </w:r>
      <w:r>
        <w:t xml:space="preserve">accumsan, </w:t>
      </w:r>
      <w:r>
        <w:t xml:space="preserve">elit </w:t>
      </w:r>
      <w:r>
        <w:t xml:space="preserve">sit </w:t>
      </w:r>
      <w:r>
        <w:t xml:space="preserve">amet </w:t>
      </w:r>
      <w:r>
        <w:t xml:space="preserve">varius </w:t>
      </w:r>
      <w:r>
        <w:t xml:space="preserve">semper, </w:t>
      </w:r>
      <w:r>
        <w:t xml:space="preserve">nulla </w:t>
      </w:r>
      <w:r>
        <w:t xml:space="preserve">mauris </w:t>
      </w:r>
      <w:r>
        <w:t xml:space="preserve">mollis </w:t>
      </w:r>
      <w:r>
        <w:t xml:space="preserve">quam, </w:t>
      </w:r>
      <w:r>
        <w:t xml:space="preserve">tempor </w:t>
      </w:r>
      <w:r>
        <w:t xml:space="preserve">suscipit </w:t>
      </w:r>
      <w:r>
        <w:t xml:space="preserve">diam </w:t>
      </w:r>
      <w:r>
        <w:t xml:space="preserve">nulla </w:t>
      </w:r>
      <w:r>
        <w:t xml:space="preserve">vel </w:t>
      </w:r>
      <w:r>
        <w:t xml:space="preserve">leo. </w:t>
      </w:r>
      <w:r>
        <w:t xml:space="preserve">Aliquam </w:t>
      </w:r>
      <w:r>
        <w:t xml:space="preserve">ante. </w:t>
      </w:r>
      <w:r>
        <w:t xml:space="preserve">Nulla </w:t>
      </w:r>
      <w:r>
        <w:t xml:space="preserve">est. </w:t>
      </w:r>
      <w:r>
        <w:t xml:space="preserve">Sed </w:t>
      </w:r>
      <w:r>
        <w:t xml:space="preserve">elit </w:t>
      </w:r>
      <w:r>
        <w:t xml:space="preserve">dui, </w:t>
      </w:r>
      <w:r>
        <w:t xml:space="preserve">pellentesque </w:t>
      </w:r>
      <w:r>
        <w:t xml:space="preserve">a, </w:t>
      </w:r>
      <w:r>
        <w:t xml:space="preserve">faucibus </w:t>
      </w:r>
      <w:r>
        <w:t xml:space="preserve">vel, </w:t>
      </w:r>
      <w:r>
        <w:t xml:space="preserve">interdum </w:t>
      </w:r>
      <w:r>
        <w:t xml:space="preserve">nec, </w:t>
      </w:r>
      <w:r>
        <w:t xml:space="preserve">diam. </w:t>
      </w:r>
    </w:p>
    <w:p>
      <w:r>
        <w:t xml:space="preserve">Lorem </w:t>
      </w:r>
      <w:r>
        <w:t xml:space="preserve">ipsum </w:t>
      </w:r>
      <w:r>
        <w:t xml:space="preserve">dolor </w:t>
      </w:r>
      <w:r>
        <w:t xml:space="preserve">sit </w:t>
      </w:r>
      <w:r>
        <w:t xml:space="preserve">amet, </w:t>
      </w:r>
      <w:r>
        <w:t xml:space="preserve">consectetuer </w:t>
      </w:r>
      <w:r>
        <w:t xml:space="preserve">adipiscing </w:t>
      </w:r>
      <w:r>
        <w:t xml:space="preserve">elit. </w:t>
      </w:r>
      <w:r>
        <w:t xml:space="preserve">Pellentesque </w:t>
      </w:r>
      <w:r>
        <w:t xml:space="preserve">sapien. </w:t>
      </w:r>
      <w:r>
        <w:t xml:space="preserve">Aliquam </w:t>
      </w:r>
      <w:r>
        <w:t xml:space="preserve">id </w:t>
      </w:r>
      <w:r>
        <w:t xml:space="preserve">dolor. </w:t>
      </w:r>
      <w:r>
        <w:t xml:space="preserve">Temporibus </w:t>
      </w:r>
      <w:r>
        <w:t xml:space="preserve">autem </w:t>
      </w:r>
      <w:r>
        <w:t xml:space="preserve">quibusdam </w:t>
      </w:r>
      <w:r>
        <w:t xml:space="preserve">et </w:t>
      </w:r>
      <w:r>
        <w:t xml:space="preserve">aut </w:t>
      </w:r>
      <w:r>
        <w:t xml:space="preserve">officiis </w:t>
      </w:r>
      <w:r>
        <w:t xml:space="preserve">debitis </w:t>
      </w:r>
      <w:r>
        <w:t xml:space="preserve">aut </w:t>
      </w:r>
      <w:r>
        <w:t xml:space="preserve">rerum </w:t>
      </w:r>
      <w:r>
        <w:t xml:space="preserve">necessitatibus </w:t>
      </w:r>
      <w:r>
        <w:t xml:space="preserve">saepe </w:t>
      </w:r>
      <w:r>
        <w:t xml:space="preserve">eveniet </w:t>
      </w:r>
      <w:r>
        <w:t xml:space="preserve">ut </w:t>
      </w:r>
      <w:r>
        <w:t xml:space="preserve">et </w:t>
      </w:r>
      <w:r>
        <w:t xml:space="preserve">voluptates </w:t>
      </w:r>
      <w:r>
        <w:t xml:space="preserve">repudiandae </w:t>
      </w:r>
      <w:r>
        <w:t xml:space="preserve">sint </w:t>
      </w:r>
      <w:r>
        <w:t xml:space="preserve">et </w:t>
      </w:r>
      <w:r>
        <w:t xml:space="preserve">molestiae </w:t>
      </w:r>
      <w:r>
        <w:t xml:space="preserve">non </w:t>
      </w:r>
      <w:r>
        <w:t xml:space="preserve">recusandae. </w:t>
      </w:r>
      <w:r>
        <w:t xml:space="preserve">Donec </w:t>
      </w:r>
      <w:r>
        <w:t xml:space="preserve">ipsum </w:t>
      </w:r>
      <w:r>
        <w:t xml:space="preserve">massa, </w:t>
      </w:r>
      <w:r>
        <w:t xml:space="preserve">ullamcorper </w:t>
      </w:r>
      <w:r>
        <w:t xml:space="preserve">in, </w:t>
      </w:r>
      <w:r>
        <w:t xml:space="preserve">auctor </w:t>
      </w:r>
      <w:r>
        <w:t xml:space="preserve">et, </w:t>
      </w:r>
      <w:r>
        <w:t xml:space="preserve">scelerisque </w:t>
      </w:r>
      <w:r>
        <w:t xml:space="preserve">sed, </w:t>
      </w:r>
      <w:r>
        <w:t xml:space="preserve">est. </w:t>
      </w:r>
      <w:r>
        <w:t xml:space="preserve">In </w:t>
      </w:r>
      <w:r>
        <w:t xml:space="preserve">convallis. </w:t>
      </w:r>
      <w:r>
        <w:t xml:space="preserve">Fusce </w:t>
      </w:r>
      <w:r>
        <w:t xml:space="preserve">aliquam </w:t>
      </w:r>
      <w:r>
        <w:t xml:space="preserve">vestibulum </w:t>
      </w:r>
      <w:r>
        <w:t xml:space="preserve">ipsum. </w:t>
      </w:r>
      <w:r>
        <w:t xml:space="preserve">Mauris </w:t>
      </w:r>
      <w:r>
        <w:t xml:space="preserve">tincidunt </w:t>
      </w:r>
      <w:r>
        <w:t xml:space="preserve">sem </w:t>
      </w:r>
      <w:r>
        <w:t xml:space="preserve">sed </w:t>
      </w:r>
      <w:r>
        <w:t xml:space="preserve">arcu. </w:t>
      </w:r>
      <w:r>
        <w:t xml:space="preserve">Aliquam </w:t>
      </w:r>
      <w:r>
        <w:t xml:space="preserve">erat </w:t>
      </w:r>
      <w:r>
        <w:t xml:space="preserve">volutpat. </w:t>
      </w:r>
      <w:r>
        <w:t xml:space="preserve">Fusce </w:t>
      </w:r>
      <w:r>
        <w:t xml:space="preserve">dui </w:t>
      </w:r>
      <w:r>
        <w:t xml:space="preserve">leo, </w:t>
      </w:r>
      <w:r>
        <w:t xml:space="preserve">imperdiet </w:t>
      </w:r>
      <w:r>
        <w:t xml:space="preserve">in, </w:t>
      </w:r>
      <w:r>
        <w:t xml:space="preserve">aliquam </w:t>
      </w:r>
      <w:r>
        <w:t xml:space="preserve">sit </w:t>
      </w:r>
      <w:r>
        <w:t xml:space="preserve">amet, </w:t>
      </w:r>
      <w:r>
        <w:t xml:space="preserve">feugiat </w:t>
      </w:r>
      <w:r>
        <w:t xml:space="preserve">eu, </w:t>
      </w:r>
      <w:r>
        <w:t xml:space="preserve">orci. </w:t>
      </w:r>
      <w:r>
        <w:t xml:space="preserve">Nulla </w:t>
      </w:r>
      <w:r>
        <w:t xml:space="preserve">est. </w:t>
      </w:r>
      <w:r>
        <w:t xml:space="preserve">Duis </w:t>
      </w:r>
      <w:r>
        <w:t xml:space="preserve">pulvinar. </w:t>
      </w:r>
      <w:r>
        <w:t xml:space="preserve">Aliquam </w:t>
      </w:r>
      <w:r>
        <w:t xml:space="preserve">ornare </w:t>
      </w:r>
      <w:r>
        <w:t xml:space="preserve">wisi </w:t>
      </w:r>
      <w:r>
        <w:t xml:space="preserve">eu </w:t>
      </w:r>
      <w:r>
        <w:t xml:space="preserve">metus. </w:t>
      </w:r>
      <w:r>
        <w:t xml:space="preserve">In </w:t>
      </w:r>
      <w:r>
        <w:t xml:space="preserve">convallis. </w:t>
      </w:r>
      <w:r>
        <w:t xml:space="preserve">Nulla </w:t>
      </w:r>
      <w:r>
        <w:t xml:space="preserve">accumsan, </w:t>
      </w:r>
      <w:r>
        <w:t xml:space="preserve">elit </w:t>
      </w:r>
      <w:r>
        <w:t xml:space="preserve">sit </w:t>
      </w:r>
      <w:r>
        <w:t xml:space="preserve">amet </w:t>
      </w:r>
      <w:r>
        <w:t xml:space="preserve">varius </w:t>
      </w:r>
      <w:r>
        <w:t xml:space="preserve">semper, </w:t>
      </w:r>
      <w:r>
        <w:t xml:space="preserve">nulla </w:t>
      </w:r>
      <w:r>
        <w:t xml:space="preserve">mauris </w:t>
      </w:r>
      <w:r>
        <w:t xml:space="preserve">mollis </w:t>
      </w:r>
      <w:r>
        <w:t xml:space="preserve">quam, </w:t>
      </w:r>
      <w:r>
        <w:t xml:space="preserve">tempor </w:t>
      </w:r>
      <w:r>
        <w:t xml:space="preserve">suscipit </w:t>
      </w:r>
      <w:r>
        <w:t xml:space="preserve">diam </w:t>
      </w:r>
      <w:r>
        <w:t xml:space="preserve">nulla </w:t>
      </w:r>
      <w:r>
        <w:t xml:space="preserve">vel </w:t>
      </w:r>
      <w:r>
        <w:t xml:space="preserve">leo. </w:t>
      </w:r>
      <w:r>
        <w:t xml:space="preserve">Aliquam </w:t>
      </w:r>
      <w:r>
        <w:t xml:space="preserve">ante. </w:t>
      </w:r>
      <w:r>
        <w:t xml:space="preserve">Nulla </w:t>
      </w:r>
      <w:r>
        <w:t xml:space="preserve">est. </w:t>
      </w:r>
      <w:r>
        <w:t xml:space="preserve">Sed </w:t>
      </w:r>
      <w:r>
        <w:t xml:space="preserve">elit </w:t>
      </w:r>
      <w:r>
        <w:t xml:space="preserve">dui, </w:t>
      </w:r>
      <w:r>
        <w:t xml:space="preserve">pellentesque </w:t>
      </w:r>
      <w:r>
        <w:t xml:space="preserve">a, </w:t>
      </w:r>
      <w:r>
        <w:t xml:space="preserve">faucibus </w:t>
      </w:r>
      <w:r>
        <w:t xml:space="preserve">vel, </w:t>
      </w:r>
      <w:r>
        <w:t xml:space="preserve">interdum </w:t>
      </w:r>
      <w:r>
        <w:t xml:space="preserve">nec, </w:t>
      </w:r>
      <w:r>
        <w:t xml:space="preserve">diam.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