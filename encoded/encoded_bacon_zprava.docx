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Yesterday, </w:t>
      </w:r>
      <w:r>
        <w:t xml:space="preserve">all </w:t>
      </w:r>
      <w:r>
        <w:t xml:space="preserve">my </w:t>
      </w:r>
      <w:r>
        <w:t xml:space="preserve">troubles </w:t>
      </w:r>
      <w:r>
        <w:t xml:space="preserve">seemed </w:t>
      </w:r>
      <w:r>
        <w:t xml:space="preserve">so </w:t>
      </w:r>
      <w:r>
        <w:t xml:space="preserve">far </w:t>
      </w:r>
      <w:r>
        <w:rPr>
          <w:b/>
        </w:rPr>
        <w:t xml:space="preserve">away </w:t>
      </w:r>
    </w:p>
    <w:p>
      <w:r>
        <w:rPr>
          <w:b/>
        </w:rPr>
        <w:t xml:space="preserve">Now </w:t>
      </w:r>
      <w:r>
        <w:rPr>
          <w:b/>
        </w:rPr>
        <w:t xml:space="preserve">it </w:t>
      </w:r>
      <w:r>
        <w:t xml:space="preserve">looks </w:t>
      </w:r>
      <w:r>
        <w:rPr>
          <w:b/>
        </w:rPr>
        <w:t xml:space="preserve">as </w:t>
      </w:r>
      <w:r>
        <w:rPr>
          <w:b/>
        </w:rPr>
        <w:t xml:space="preserve">though </w:t>
      </w:r>
      <w:r>
        <w:t xml:space="preserve">they're </w:t>
      </w:r>
      <w:r>
        <w:rPr>
          <w:b/>
        </w:rPr>
        <w:t xml:space="preserve">here </w:t>
      </w:r>
      <w:r>
        <w:t xml:space="preserve">to </w:t>
      </w:r>
      <w:r>
        <w:rPr>
          <w:b/>
        </w:rPr>
        <w:t xml:space="preserve">stay </w:t>
      </w:r>
    </w:p>
    <w:p>
      <w:r>
        <w:t xml:space="preserve">Oh, </w:t>
      </w:r>
      <w:r>
        <w:t xml:space="preserve">I </w:t>
      </w:r>
      <w:r>
        <w:t xml:space="preserve">believe </w:t>
      </w:r>
      <w:r>
        <w:t xml:space="preserve">in </w:t>
      </w:r>
      <w:r>
        <w:rPr>
          <w:b/>
        </w:rPr>
        <w:t xml:space="preserve">yesterday </w:t>
      </w:r>
      <w:r>
        <w:t xml:space="preserve">Suddenly, </w:t>
      </w:r>
      <w:r>
        <w:t xml:space="preserve">I'm </w:t>
      </w:r>
      <w:r>
        <w:rPr>
          <w:b/>
        </w:rPr>
        <w:t xml:space="preserve">not </w:t>
      </w:r>
      <w:r>
        <w:rPr>
          <w:b/>
        </w:rPr>
        <w:t xml:space="preserve">half </w:t>
      </w:r>
      <w:r>
        <w:t xml:space="preserve">the </w:t>
      </w:r>
      <w:r>
        <w:rPr>
          <w:b/>
        </w:rPr>
        <w:t xml:space="preserve">man </w:t>
      </w:r>
      <w:r>
        <w:rPr>
          <w:b/>
        </w:rPr>
        <w:t xml:space="preserve">I </w:t>
      </w:r>
      <w:r>
        <w:t xml:space="preserve">used </w:t>
      </w:r>
      <w:r>
        <w:t xml:space="preserve">to </w:t>
      </w:r>
      <w:r>
        <w:t xml:space="preserve">be </w:t>
      </w:r>
    </w:p>
    <w:p>
      <w:r>
        <w:t xml:space="preserve">There's </w:t>
      </w:r>
      <w:r>
        <w:t xml:space="preserve">a </w:t>
      </w:r>
      <w:r>
        <w:t xml:space="preserve">shadow </w:t>
      </w:r>
      <w:r>
        <w:t xml:space="preserve">hanging </w:t>
      </w:r>
      <w:r>
        <w:t xml:space="preserve">over </w:t>
      </w:r>
      <w:r>
        <w:t xml:space="preserve">me. </w:t>
      </w:r>
    </w:p>
    <w:p>
      <w:r>
        <w:t xml:space="preserve">Oh, </w:t>
      </w:r>
      <w:r>
        <w:t xml:space="preserve">yesterday </w:t>
      </w:r>
      <w:r>
        <w:t xml:space="preserve">came </w:t>
      </w:r>
      <w:r>
        <w:t xml:space="preserve">suddenly </w:t>
      </w:r>
      <w:r>
        <w:t xml:space="preserve">Why </w:t>
      </w:r>
      <w:r>
        <w:t xml:space="preserve">she </w:t>
      </w:r>
      <w:r>
        <w:t xml:space="preserve">had </w:t>
      </w:r>
      <w:r>
        <w:t xml:space="preserve">to </w:t>
      </w:r>
      <w:r>
        <w:t xml:space="preserve">go </w:t>
      </w:r>
      <w:r>
        <w:t xml:space="preserve">I </w:t>
      </w:r>
      <w:r>
        <w:t xml:space="preserve">don't </w:t>
      </w:r>
      <w:r>
        <w:t xml:space="preserve">know </w:t>
      </w:r>
      <w:r>
        <w:t xml:space="preserve">she </w:t>
      </w:r>
      <w:r>
        <w:t xml:space="preserve">wouldn't </w:t>
      </w:r>
      <w:r>
        <w:t xml:space="preserve">say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